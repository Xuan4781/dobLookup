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240" w:type="dxa"/>
        <w:tblInd w:w="-1800" w:type="dxa"/>
        <w:tblLook w:val="04A0" w:firstRow="1" w:lastRow="0" w:firstColumn="1" w:lastColumn="0" w:noHBand="0" w:noVBand="1"/>
      </w:tblPr>
      <w:tblGrid>
        <w:gridCol w:w="12240"/>
      </w:tblGrid>
      <w:tr w:rsidR="00CA2FD3" w:rsidRPr="00424F2C" w14:paraId="2AE12CDC" w14:textId="77777777" w:rsidTr="003A7E50">
        <w:trPr>
          <w:trHeight w:val="2160"/>
        </w:trPr>
        <w:tc>
          <w:tcPr>
            <w:tcW w:w="12240" w:type="dxa"/>
            <w:shd w:val="clear" w:color="auto" w:fill="0070C0"/>
          </w:tcPr>
          <w:p w14:paraId="0C4343E8" w14:textId="31F17E70" w:rsidR="00386ED6" w:rsidRPr="00424F2C" w:rsidRDefault="00A76322" w:rsidP="00A76322">
            <w:pPr>
              <w:ind w:left="706"/>
              <w:rPr>
                <w:rFonts w:ascii="Cera Pro" w:hAnsi="Cera Pro"/>
                <w:b/>
                <w:color w:val="FFFFFF"/>
                <w:sz w:val="36"/>
              </w:rPr>
            </w:pP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«</w:t>
            </w:r>
            <w:r w:rsidR="00CD1247">
              <w:rPr>
                <w:rFonts w:ascii="Cera Pro" w:hAnsi="Cera Pro"/>
                <w:b/>
                <w:noProof/>
                <w:color w:val="FFFFFF"/>
                <w:sz w:val="36"/>
              </w:rPr>
              <w:t>Addres</w:t>
            </w:r>
            <w:r w:rsidR="00CA4E12">
              <w:rPr>
                <w:rFonts w:ascii="Cera Pro" w:hAnsi="Cera Pro"/>
                <w:b/>
                <w:noProof/>
                <w:color w:val="FFFFFF"/>
                <w:sz w:val="36"/>
              </w:rPr>
              <w:t>s</w:t>
            </w:r>
            <w:r w:rsidR="00CA4E12" w:rsidRPr="00CA4E12">
              <w:rPr>
                <w:rFonts w:ascii="Cera Pro" w:hAnsi="Cera Pro"/>
                <w:b/>
                <w:noProof/>
                <w:color w:val="FFFFFF"/>
                <w:sz w:val="36"/>
              </w:rPr>
              <w:t>»</w:t>
            </w:r>
            <w:r w:rsidRPr="00424F2C">
              <w:rPr>
                <w:rFonts w:ascii="Cera Pro" w:hAnsi="Cera Pro"/>
                <w:b/>
                <w:color w:val="FFFFFF"/>
                <w:sz w:val="36"/>
              </w:rPr>
              <w:br/>
            </w:r>
            <w:r w:rsidRPr="00424F2C">
              <w:rPr>
                <w:rFonts w:ascii="Cera Pro" w:hAnsi="Cera Pro"/>
                <w:bCs/>
                <w:color w:val="FFFFFF"/>
                <w:sz w:val="24"/>
                <w:szCs w:val="24"/>
              </w:rPr>
              <w:t xml:space="preserve">Building Owner/Manager: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«Building</w:t>
            </w:r>
            <w:r w:rsidR="00D672A6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 xml:space="preserve"> 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Owner</w:t>
            </w:r>
            <w:r w:rsidR="0038388D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/</w:t>
            </w:r>
            <w:r w:rsidR="00CD1247">
              <w:rPr>
                <w:rFonts w:ascii="Cera Pro" w:hAnsi="Cera Pro"/>
                <w:bCs/>
                <w:noProof/>
                <w:color w:val="FFFFFF"/>
                <w:sz w:val="24"/>
                <w:szCs w:val="24"/>
              </w:rPr>
              <w:t>Manager»</w:t>
            </w:r>
          </w:p>
          <w:p w14:paraId="665D7868" w14:textId="77777777" w:rsidR="001C1EC3" w:rsidRPr="00424F2C" w:rsidRDefault="001C1EC3">
            <w:pPr>
              <w:rPr>
                <w:rFonts w:ascii="Cera Pro" w:hAnsi="Cera Pro"/>
              </w:rPr>
            </w:pPr>
          </w:p>
        </w:tc>
      </w:tr>
    </w:tbl>
    <w:p w14:paraId="1B82D029" w14:textId="77777777" w:rsidR="00386ED6" w:rsidRPr="00424F2C" w:rsidRDefault="00386ED6">
      <w:pPr>
        <w:rPr>
          <w:rFonts w:ascii="Cera Pro" w:hAnsi="Cera Pro"/>
        </w:rPr>
      </w:pPr>
    </w:p>
    <w:tbl>
      <w:tblPr>
        <w:tblStyle w:val="TableGrid"/>
        <w:tblW w:w="106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015600" w:rsidRPr="00424F2C" w14:paraId="0B94CB90" w14:textId="77777777" w:rsidTr="00DC2C6B">
        <w:tc>
          <w:tcPr>
            <w:tcW w:w="5130" w:type="dxa"/>
          </w:tcPr>
          <w:p w14:paraId="2C26099E" w14:textId="15745DE6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Address: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r w:rsidR="00CA4E12">
              <w:rPr>
                <w:rFonts w:ascii="Cera Pro" w:hAnsi="Cera Pro"/>
              </w:rPr>
              <w:t>Address</w:t>
            </w:r>
            <w:r w:rsidR="00CA4E12" w:rsidRPr="00CA4E12">
              <w:rPr>
                <w:rFonts w:ascii="Cera Pro" w:hAnsi="Cera Pro"/>
              </w:rPr>
              <w:t>»</w:t>
            </w:r>
          </w:p>
          <w:p w14:paraId="4A4BBFF3" w14:textId="30C69594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Use Type:</w:t>
            </w:r>
            <w:r w:rsidRPr="00424F2C">
              <w:rPr>
                <w:rFonts w:ascii="Cera Pro" w:hAnsi="Cera Pro"/>
              </w:rPr>
              <w:t xml:space="preserve"> </w:t>
            </w:r>
            <w:r w:rsidR="00CA4E12" w:rsidRPr="00CA4E12">
              <w:rPr>
                <w:rFonts w:ascii="Cera Pro" w:hAnsi="Cera Pro"/>
              </w:rPr>
              <w:t>«</w:t>
            </w:r>
            <w:r w:rsidR="00CD1247">
              <w:rPr>
                <w:rFonts w:ascii="Cera Pro" w:hAnsi="Cera Pro"/>
                <w:noProof/>
              </w:rPr>
              <w:t>Use</w:t>
            </w:r>
            <w:r w:rsidR="00D672A6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Type</w:t>
            </w:r>
            <w:r w:rsidR="00CA4E12" w:rsidRPr="00CA4E12">
              <w:rPr>
                <w:rFonts w:ascii="Cera Pro" w:hAnsi="Cera Pro"/>
                <w:noProof/>
              </w:rPr>
              <w:t>»</w:t>
            </w:r>
          </w:p>
          <w:p w14:paraId="570FA70A" w14:textId="0CA052C1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Block: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«Block»</w:t>
            </w:r>
          </w:p>
          <w:p w14:paraId="0E881BB4" w14:textId="5BDE4237" w:rsidR="00CE16A3" w:rsidRPr="00424F2C" w:rsidRDefault="00CE16A3" w:rsidP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BIN: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«BIN»</w:t>
            </w:r>
          </w:p>
          <w:p w14:paraId="5EB3B6AD" w14:textId="6C0ADAB3" w:rsidR="00C50C5A" w:rsidRPr="00424F2C" w:rsidRDefault="00CE16A3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Borough: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«Borough»</w:t>
            </w:r>
          </w:p>
        </w:tc>
        <w:tc>
          <w:tcPr>
            <w:tcW w:w="5490" w:type="dxa"/>
          </w:tcPr>
          <w:p w14:paraId="2F73E13E" w14:textId="77D8A852" w:rsidR="00806736" w:rsidRPr="00424F2C" w:rsidRDefault="00015600" w:rsidP="00A83D5F">
            <w:pPr>
              <w:rPr>
                <w:rFonts w:ascii="Cera Pro" w:hAnsi="Cera Pro"/>
              </w:rPr>
            </w:pPr>
            <w:r w:rsidRPr="00424F2C">
              <w:rPr>
                <w:rFonts w:ascii="Cera Pro" w:hAnsi="Cera Pro"/>
                <w:b/>
                <w:bCs/>
              </w:rPr>
              <w:t>Year Built: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«Year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Built»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# Floors: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</w:t>
            </w:r>
            <w:r w:rsidR="005B3528">
              <w:rPr>
                <w:rFonts w:ascii="Cera Pro" w:hAnsi="Cera Pro"/>
                <w:noProof/>
              </w:rPr>
              <w:t xml:space="preserve">M </w:t>
            </w:r>
            <w:r w:rsidR="00CD1247">
              <w:rPr>
                <w:rFonts w:ascii="Cera Pro" w:hAnsi="Cera Pro"/>
                <w:noProof/>
              </w:rPr>
              <w:t>Floors»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Approx Sq. Ft.: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«Approx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Sq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Ft»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Landmark:</w:t>
            </w:r>
            <w:r w:rsidRPr="00424F2C">
              <w:rPr>
                <w:rFonts w:ascii="Cera Pro" w:hAnsi="Cera Pro"/>
              </w:rPr>
              <w:t xml:space="preserve"> «Landmark»</w:t>
            </w:r>
            <w:r w:rsidRPr="00424F2C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  <w:b/>
                <w:bCs/>
              </w:rPr>
              <w:t>Parking Garage:</w:t>
            </w:r>
            <w:r w:rsidRPr="00424F2C">
              <w:rPr>
                <w:rFonts w:ascii="Cera Pro" w:hAnsi="Cera Pro"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«Parking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Garage</w:t>
            </w:r>
            <w:r w:rsidR="0038388D">
              <w:rPr>
                <w:rFonts w:ascii="Cera Pro" w:hAnsi="Cera Pro"/>
                <w:noProof/>
              </w:rPr>
              <w:t xml:space="preserve"> (</w:t>
            </w:r>
            <w:r w:rsidR="00CD1247">
              <w:rPr>
                <w:rFonts w:ascii="Cera Pro" w:hAnsi="Cera Pro"/>
                <w:noProof/>
              </w:rPr>
              <w:t>Yes</w:t>
            </w:r>
            <w:r w:rsidR="0038388D">
              <w:rPr>
                <w:rFonts w:ascii="Cera Pro" w:hAnsi="Cera Pro"/>
                <w:noProof/>
              </w:rPr>
              <w:t>/</w:t>
            </w:r>
            <w:r w:rsidR="00CD1247">
              <w:rPr>
                <w:rFonts w:ascii="Cera Pro" w:hAnsi="Cera Pro"/>
                <w:noProof/>
              </w:rPr>
              <w:t>No</w:t>
            </w:r>
            <w:r w:rsidR="0038388D">
              <w:rPr>
                <w:rFonts w:ascii="Cera Pro" w:hAnsi="Cera Pro"/>
                <w:noProof/>
              </w:rPr>
              <w:t>)</w:t>
            </w:r>
            <w:r w:rsidR="00CD1247">
              <w:rPr>
                <w:rFonts w:ascii="Cera Pro" w:hAnsi="Cera Pro"/>
                <w:noProof/>
              </w:rPr>
              <w:t>»</w:t>
            </w:r>
          </w:p>
        </w:tc>
      </w:tr>
      <w:tr w:rsidR="00AC58F3" w:rsidRPr="00424F2C" w14:paraId="608446DF" w14:textId="77777777" w:rsidTr="00DC2C6B">
        <w:tc>
          <w:tcPr>
            <w:tcW w:w="5130" w:type="dxa"/>
          </w:tcPr>
          <w:p w14:paraId="7D4DCE2C" w14:textId="77777777" w:rsidR="00AC58F3" w:rsidRPr="00424F2C" w:rsidRDefault="00AC58F3" w:rsidP="00CE16A3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CEB78C1" w14:textId="77777777" w:rsidR="00AC58F3" w:rsidRPr="00424F2C" w:rsidRDefault="00AC58F3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DC2C6B" w:rsidRPr="00424F2C" w14:paraId="43D6547C" w14:textId="77777777" w:rsidTr="00DC2C6B">
        <w:tc>
          <w:tcPr>
            <w:tcW w:w="5130" w:type="dxa"/>
          </w:tcPr>
          <w:p w14:paraId="49B3D243" w14:textId="0D47AF33" w:rsidR="00AC58F3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FISP – Façade Inspection Safety Program</w:t>
            </w:r>
          </w:p>
          <w:p w14:paraId="12964256" w14:textId="3A1353AA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Compliance_Status»</w:t>
            </w:r>
          </w:p>
          <w:p w14:paraId="297BA999" w14:textId="74985CF2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08260995" w14:textId="56FC0267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Last Filing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Last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D672A6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D46D283" w14:textId="43F6F755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SWARMP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«FISP_SWARMP_Recommended_Date»</w:t>
            </w:r>
            <w:r w:rsidR="005D4BF5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Cycle 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0106CB6D" w14:textId="58CAD358" w:rsidR="00AC58F3" w:rsidRPr="00424F2C" w:rsidRDefault="00AC58F3" w:rsidP="00AC58F3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0F166414" w14:textId="54E1722B" w:rsidR="00015600" w:rsidRPr="00424F2C" w:rsidRDefault="00AC58F3" w:rsidP="00AC58F3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Notes/Budget: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«FISP</w:t>
            </w:r>
            <w:r w:rsidR="000132E4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/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68A9EEE6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84 – Energy Benchmarking</w:t>
            </w:r>
          </w:p>
          <w:p w14:paraId="5A3EEA9C" w14:textId="467196ED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ABB4295" w14:textId="4A933FF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CF614C9" w14:textId="52033D03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«LL84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49FA675E" w14:textId="77777777" w:rsidR="001B4ED7" w:rsidRPr="00424F2C" w:rsidRDefault="001B4ED7" w:rsidP="001B4ED7">
            <w:pPr>
              <w:rPr>
                <w:rFonts w:ascii="Cera Pro" w:hAnsi="Cera Pro"/>
              </w:rPr>
            </w:pPr>
          </w:p>
          <w:p w14:paraId="478847DF" w14:textId="77777777" w:rsidR="001B4ED7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87 – Energy Auditing &amp; Retro Commissioning</w:t>
            </w:r>
          </w:p>
          <w:p w14:paraId="523A2295" w14:textId="74994D7C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1B4D8F8A" w14:textId="32FF8848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098859B5" w14:textId="2CB37C81" w:rsidR="001B4ED7" w:rsidRPr="00424F2C" w:rsidRDefault="001B4ED7" w:rsidP="001B4ED7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Year: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Year»</w:t>
            </w:r>
          </w:p>
          <w:p w14:paraId="690A1BB8" w14:textId="70DBDE7F" w:rsidR="00015600" w:rsidRPr="00424F2C" w:rsidRDefault="001B4ED7" w:rsidP="001B4ED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A83D5F" w:rsidRPr="00424F2C" w14:paraId="78BB598D" w14:textId="77777777" w:rsidTr="00DC2C6B">
        <w:tc>
          <w:tcPr>
            <w:tcW w:w="5130" w:type="dxa"/>
          </w:tcPr>
          <w:p w14:paraId="177393BC" w14:textId="77777777" w:rsidR="00A83D5F" w:rsidRPr="00424F2C" w:rsidRDefault="00A83D5F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47F763C5" w14:textId="77777777" w:rsidR="00A83D5F" w:rsidRPr="00424F2C" w:rsidRDefault="00A83D5F" w:rsidP="00015600">
            <w:pPr>
              <w:rPr>
                <w:rFonts w:ascii="Cera Pro" w:hAnsi="Cera Pro"/>
                <w:b/>
                <w:bCs/>
              </w:rPr>
            </w:pPr>
          </w:p>
        </w:tc>
      </w:tr>
      <w:tr w:rsidR="000A3E6D" w:rsidRPr="00424F2C" w14:paraId="4D4B3CC1" w14:textId="77777777" w:rsidTr="00DC2C6B">
        <w:tc>
          <w:tcPr>
            <w:tcW w:w="5130" w:type="dxa"/>
          </w:tcPr>
          <w:p w14:paraId="779984B8" w14:textId="77777777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Parking Garage Inspections</w:t>
            </w:r>
          </w:p>
          <w:p w14:paraId="57857570" w14:textId="0DEC051F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5F7276C" w14:textId="6A84807B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Cycle: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Cycle»</w:t>
            </w:r>
          </w:p>
          <w:p w14:paraId="65B03CFD" w14:textId="703CB538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Previous Filing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Previous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3F87AFC8" w14:textId="08DAC08A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SREM Recommended Date: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SREM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Recommended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Date»</w:t>
            </w:r>
            <w:r w:rsidR="00F95A51">
              <w:rPr>
                <w:rFonts w:ascii="Cera Pro" w:hAnsi="Cera Pro"/>
                <w:sz w:val="20"/>
                <w:szCs w:val="20"/>
              </w:rPr>
              <w:br/>
            </w:r>
            <w:r w:rsidRPr="00424F2C">
              <w:rPr>
                <w:rFonts w:ascii="Cera Pro" w:hAnsi="Cera Pro"/>
                <w:sz w:val="20"/>
                <w:szCs w:val="20"/>
              </w:rPr>
              <w:t xml:space="preserve">Filing Window: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Window»</w:t>
            </w:r>
          </w:p>
          <w:p w14:paraId="536F6019" w14:textId="1450AD04" w:rsidR="000A3E6D" w:rsidRPr="00424F2C" w:rsidRDefault="000A3E6D" w:rsidP="000A3E6D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  <w:p w14:paraId="7C878A33" w14:textId="4AF21404" w:rsidR="000A3E6D" w:rsidRPr="00424F2C" w:rsidRDefault="000A3E6D" w:rsidP="000A3E6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Notes/Budget: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«LL126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Budget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Request»</w:t>
            </w:r>
          </w:p>
        </w:tc>
        <w:tc>
          <w:tcPr>
            <w:tcW w:w="5490" w:type="dxa"/>
          </w:tcPr>
          <w:p w14:paraId="70F89174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88 – Lighting Upgrades &amp; Sub-metering</w:t>
            </w:r>
          </w:p>
          <w:p w14:paraId="0AF10D06" w14:textId="4BF44F31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5C8D58A6" w14:textId="5CE679B2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358EBE5C" w14:textId="389AF3A7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Notes: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«LL88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Notes»</w:t>
            </w:r>
          </w:p>
          <w:p w14:paraId="2ACB8864" w14:textId="77777777" w:rsidR="00415552" w:rsidRPr="00424F2C" w:rsidRDefault="00415552" w:rsidP="00415552">
            <w:pPr>
              <w:rPr>
                <w:rFonts w:ascii="Cera Pro" w:hAnsi="Cera Pro"/>
              </w:rPr>
            </w:pPr>
          </w:p>
          <w:p w14:paraId="40299209" w14:textId="77777777" w:rsidR="00415552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97 – Carbon Emissions</w:t>
            </w:r>
          </w:p>
          <w:p w14:paraId="15D4291B" w14:textId="7EE280EA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Compliance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Status»</w:t>
            </w:r>
          </w:p>
          <w:p w14:paraId="0739AF61" w14:textId="222EE944" w:rsidR="00415552" w:rsidRPr="00424F2C" w:rsidRDefault="00415552" w:rsidP="00415552">
            <w:pPr>
              <w:rPr>
                <w:rFonts w:ascii="Cera Pro" w:hAnsi="Cera Pro"/>
                <w:sz w:val="20"/>
                <w:szCs w:val="20"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Filing Due: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Filing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Due»</w:t>
            </w:r>
          </w:p>
          <w:p w14:paraId="76CDB951" w14:textId="1740F486" w:rsidR="000A3E6D" w:rsidRPr="00424F2C" w:rsidRDefault="00415552" w:rsidP="00415552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 xml:space="preserve">Next Steps: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«LL97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Next</w:t>
            </w:r>
            <w:r w:rsidR="0038388D">
              <w:rPr>
                <w:rFonts w:ascii="Cera Pro" w:hAnsi="Cera Pro"/>
                <w:noProof/>
                <w:sz w:val="20"/>
                <w:szCs w:val="20"/>
              </w:rPr>
              <w:t xml:space="preserve"> </w:t>
            </w:r>
            <w:r w:rsidR="00CD1247">
              <w:rPr>
                <w:rFonts w:ascii="Cera Pro" w:hAnsi="Cera Pro"/>
                <w:noProof/>
                <w:sz w:val="20"/>
                <w:szCs w:val="20"/>
              </w:rPr>
              <w:t>Steps»</w:t>
            </w:r>
          </w:p>
        </w:tc>
      </w:tr>
      <w:tr w:rsidR="007A33F5" w:rsidRPr="00424F2C" w14:paraId="13CC1B7F" w14:textId="77777777" w:rsidTr="00DC2C6B">
        <w:tc>
          <w:tcPr>
            <w:tcW w:w="5130" w:type="dxa"/>
          </w:tcPr>
          <w:p w14:paraId="6995A921" w14:textId="77777777" w:rsidR="007A33F5" w:rsidRPr="00424F2C" w:rsidRDefault="007A33F5" w:rsidP="000A3E6D">
            <w:pPr>
              <w:rPr>
                <w:rFonts w:ascii="Cera Pro" w:hAnsi="Cera Pro"/>
                <w:b/>
                <w:bCs/>
              </w:rPr>
            </w:pPr>
          </w:p>
        </w:tc>
        <w:tc>
          <w:tcPr>
            <w:tcW w:w="5490" w:type="dxa"/>
          </w:tcPr>
          <w:p w14:paraId="2D8649DB" w14:textId="77777777" w:rsidR="007A33F5" w:rsidRPr="00424F2C" w:rsidRDefault="007A33F5" w:rsidP="00415552">
            <w:pPr>
              <w:rPr>
                <w:rFonts w:ascii="Cera Pro" w:hAnsi="Cera Pro"/>
                <w:b/>
                <w:bCs/>
              </w:rPr>
            </w:pPr>
          </w:p>
        </w:tc>
      </w:tr>
      <w:tr w:rsidR="00531885" w:rsidRPr="00424F2C" w14:paraId="5CAA5AE2" w14:textId="77777777" w:rsidTr="00DC2C6B">
        <w:tc>
          <w:tcPr>
            <w:tcW w:w="5130" w:type="dxa"/>
          </w:tcPr>
          <w:p w14:paraId="666BD342" w14:textId="77777777" w:rsidR="00531885" w:rsidRPr="00424F2C" w:rsidRDefault="00531885" w:rsidP="00531885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b/>
                <w:bCs/>
              </w:rPr>
              <w:t>Local Law 126 – Parapet Observations</w:t>
            </w:r>
          </w:p>
          <w:p w14:paraId="45E40373" w14:textId="4B30E158" w:rsidR="00531885" w:rsidRPr="00424F2C" w:rsidRDefault="00531885" w:rsidP="00D635FD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</w:rPr>
              <w:t xml:space="preserve">Compliance Status: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Compliance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Status»</w:t>
            </w:r>
            <w:r w:rsidR="00D635FD">
              <w:rPr>
                <w:rFonts w:ascii="Cera Pro" w:hAnsi="Cera Pro"/>
              </w:rPr>
              <w:br/>
            </w:r>
            <w:r w:rsidRPr="00424F2C">
              <w:rPr>
                <w:rFonts w:ascii="Cera Pro" w:hAnsi="Cera Pro"/>
              </w:rPr>
              <w:t xml:space="preserve">Notes: </w:t>
            </w:r>
            <w:r w:rsidR="00CD1247">
              <w:rPr>
                <w:rFonts w:ascii="Cera Pro" w:hAnsi="Cera Pro"/>
                <w:noProof/>
              </w:rPr>
              <w:t>«LL126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Parapet</w:t>
            </w:r>
            <w:r w:rsidR="0038388D">
              <w:rPr>
                <w:rFonts w:ascii="Cera Pro" w:hAnsi="Cera Pro"/>
                <w:noProof/>
              </w:rPr>
              <w:t xml:space="preserve"> </w:t>
            </w:r>
            <w:r w:rsidR="00CD1247">
              <w:rPr>
                <w:rFonts w:ascii="Cera Pro" w:hAnsi="Cera Pro"/>
                <w:noProof/>
              </w:rPr>
              <w:t>Notes»</w:t>
            </w:r>
          </w:p>
        </w:tc>
        <w:tc>
          <w:tcPr>
            <w:tcW w:w="5490" w:type="dxa"/>
          </w:tcPr>
          <w:p w14:paraId="57651A2F" w14:textId="3A303ACF" w:rsidR="00531885" w:rsidRPr="00424F2C" w:rsidRDefault="00072A15" w:rsidP="002F35C7">
            <w:pPr>
              <w:rPr>
                <w:rFonts w:ascii="Cera Pro" w:hAnsi="Cera Pro"/>
                <w:b/>
                <w:bCs/>
              </w:rPr>
            </w:pPr>
            <w:r w:rsidRPr="00424F2C">
              <w:rPr>
                <w:rFonts w:ascii="Cera Pro" w:hAnsi="Cera Pro"/>
                <w:sz w:val="20"/>
                <w:szCs w:val="20"/>
              </w:rPr>
              <w:t>«</w:t>
            </w:r>
            <w:r>
              <w:rPr>
                <w:rFonts w:ascii="Cera Pro" w:hAnsi="Cera Pro"/>
                <w:sz w:val="20"/>
                <w:szCs w:val="20"/>
              </w:rPr>
              <w:t>Picture of Asset</w:t>
            </w:r>
            <w:r w:rsidRPr="00424F2C">
              <w:rPr>
                <w:rFonts w:ascii="Cera Pro" w:hAnsi="Cera Pro"/>
                <w:sz w:val="20"/>
                <w:szCs w:val="20"/>
              </w:rPr>
              <w:t>»</w:t>
            </w:r>
          </w:p>
        </w:tc>
      </w:tr>
    </w:tbl>
    <w:p w14:paraId="5DDDD7E7" w14:textId="05916FE1" w:rsidR="00386ED6" w:rsidRPr="00424F2C" w:rsidRDefault="00386ED6">
      <w:pPr>
        <w:rPr>
          <w:rFonts w:ascii="Cera Pro" w:hAnsi="Cera Pro"/>
        </w:rPr>
      </w:pPr>
    </w:p>
    <w:sectPr w:rsidR="00386ED6" w:rsidRPr="00424F2C" w:rsidSect="00AF5A7D">
      <w:footerReference w:type="default" r:id="rId11"/>
      <w:pgSz w:w="12240" w:h="15840"/>
      <w:pgMar w:top="0" w:right="180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AC6A" w14:textId="77777777" w:rsidR="00732AB2" w:rsidRDefault="00732AB2" w:rsidP="00424F2C">
      <w:pPr>
        <w:spacing w:after="0" w:line="240" w:lineRule="auto"/>
      </w:pPr>
      <w:r>
        <w:separator/>
      </w:r>
    </w:p>
  </w:endnote>
  <w:endnote w:type="continuationSeparator" w:id="0">
    <w:p w14:paraId="45B303A0" w14:textId="77777777" w:rsidR="00732AB2" w:rsidRDefault="00732AB2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9255" w:type="dxa"/>
      <w:tblInd w:w="-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4320"/>
      <w:gridCol w:w="12960"/>
    </w:tblGrid>
    <w:tr w:rsidR="00A23091" w14:paraId="2CE78DAD" w14:textId="7A90AD32" w:rsidTr="00072A15">
      <w:tc>
        <w:tcPr>
          <w:tcW w:w="1975" w:type="dxa"/>
        </w:tcPr>
        <w:p w14:paraId="420A03EE" w14:textId="45FD0E51" w:rsidR="00A23091" w:rsidRDefault="00A23091" w:rsidP="00745FEE">
          <w:pPr>
            <w:pStyle w:val="Footer"/>
          </w:pPr>
          <w:r>
            <w:rPr>
              <w:noProof/>
            </w:rPr>
            <w:drawing>
              <wp:inline distT="0" distB="0" distL="0" distR="0" wp14:anchorId="181B0388" wp14:editId="0E6BFA52">
                <wp:extent cx="1018572" cy="1018572"/>
                <wp:effectExtent l="0" t="0" r="0" b="0"/>
                <wp:docPr id="1456054870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054870" name="Graphic 1456054870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06" cy="1036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</w:tcPr>
        <w:p w14:paraId="054E4CB4" w14:textId="0FA41D82" w:rsidR="00A23091" w:rsidRPr="00342C49" w:rsidRDefault="00A23091" w:rsidP="00A23091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 xml:space="preserve">How can we help? </w:t>
          </w:r>
        </w:p>
        <w:p w14:paraId="27E137EF" w14:textId="77777777" w:rsidR="00A23091" w:rsidRPr="00342C49" w:rsidRDefault="00A23091" w:rsidP="00A23091">
          <w:pPr>
            <w:rPr>
              <w:rFonts w:ascii="Cera Pro" w:hAnsi="Cera Pro"/>
              <w:sz w:val="20"/>
              <w:szCs w:val="20"/>
            </w:rPr>
          </w:pPr>
          <w:r w:rsidRPr="00342C49">
            <w:rPr>
              <w:rFonts w:ascii="Cera Pro" w:hAnsi="Cera Pro"/>
              <w:sz w:val="20"/>
              <w:szCs w:val="20"/>
            </w:rPr>
            <w:t>• Request a proposal</w:t>
          </w:r>
          <w:r w:rsidRPr="00342C49">
            <w:rPr>
              <w:rFonts w:ascii="Cera Pro" w:hAnsi="Cera Pro"/>
              <w:sz w:val="20"/>
              <w:szCs w:val="20"/>
            </w:rPr>
            <w:br/>
            <w:t>• Request a budget for SWARMP Repairs</w:t>
          </w:r>
          <w:r w:rsidRPr="00342C49">
            <w:rPr>
              <w:rFonts w:ascii="Cera Pro" w:hAnsi="Cera Pro"/>
              <w:sz w:val="20"/>
              <w:szCs w:val="20"/>
            </w:rPr>
            <w:br/>
            <w:t>• Provide a Portfolio Compliance Analysis</w:t>
          </w:r>
          <w:r w:rsidRPr="00342C49">
            <w:rPr>
              <w:rFonts w:ascii="Cera Pro" w:hAnsi="Cera Pro"/>
              <w:sz w:val="20"/>
              <w:szCs w:val="20"/>
            </w:rPr>
            <w:br/>
            <w:t>• General questions</w:t>
          </w:r>
        </w:p>
        <w:p w14:paraId="1545AC16" w14:textId="77777777" w:rsidR="00A23091" w:rsidRPr="00342C49" w:rsidRDefault="00A23091" w:rsidP="00745FEE">
          <w:pPr>
            <w:pStyle w:val="Footer"/>
            <w:rPr>
              <w:rFonts w:ascii="Cera Pro" w:hAnsi="Cera Pro"/>
            </w:rPr>
          </w:pPr>
        </w:p>
      </w:tc>
      <w:tc>
        <w:tcPr>
          <w:tcW w:w="12960" w:type="dxa"/>
        </w:tcPr>
        <w:p w14:paraId="6A5D6515" w14:textId="678AFAED" w:rsidR="001174B4" w:rsidRPr="00342C49" w:rsidRDefault="001174B4" w:rsidP="001174B4">
          <w:pPr>
            <w:pStyle w:val="Heading2"/>
            <w:rPr>
              <w:rFonts w:ascii="Cera Pro" w:hAnsi="Cera Pro"/>
            </w:rPr>
          </w:pPr>
          <w:r w:rsidRPr="00342C49">
            <w:rPr>
              <w:rFonts w:ascii="Cera Pro" w:hAnsi="Cera Pro"/>
            </w:rPr>
            <w:t>Contact us:</w:t>
          </w:r>
        </w:p>
        <w:p w14:paraId="05EED0D0" w14:textId="6C949785" w:rsidR="00A23091" w:rsidRPr="00342C49" w:rsidRDefault="00AD41CC" w:rsidP="001174B4">
          <w:pPr>
            <w:rPr>
              <w:rFonts w:ascii="Cera Pro" w:hAnsi="Cera Pro"/>
              <w:sz w:val="28"/>
              <w:szCs w:val="28"/>
            </w:rPr>
          </w:pPr>
          <w:hyperlink r:id="rId3" w:history="1">
            <w:r w:rsidRPr="00342C49">
              <w:rPr>
                <w:rStyle w:val="Hyperlink"/>
                <w:rFonts w:ascii="Cera Pro" w:hAnsi="Cera Pro"/>
                <w:sz w:val="28"/>
                <w:szCs w:val="28"/>
              </w:rPr>
              <w:t>hello@compliance.socotec.us</w:t>
            </w:r>
          </w:hyperlink>
        </w:p>
        <w:p w14:paraId="1B515246" w14:textId="4FFB2BC7" w:rsidR="00AD41CC" w:rsidRPr="00342C49" w:rsidRDefault="00342C49" w:rsidP="001174B4">
          <w:pPr>
            <w:rPr>
              <w:rFonts w:ascii="Cera Pro" w:hAnsi="Cera Pro"/>
            </w:rPr>
          </w:pPr>
          <w:r w:rsidRPr="00342C49">
            <w:rPr>
              <w:rFonts w:ascii="Cera Pro" w:hAnsi="Cera Pro"/>
              <w:sz w:val="28"/>
              <w:szCs w:val="28"/>
            </w:rPr>
            <w:t>+1 212 689 5389</w:t>
          </w:r>
        </w:p>
      </w:tc>
    </w:tr>
  </w:tbl>
  <w:p w14:paraId="7D5FC72D" w14:textId="23CF86BF" w:rsidR="00424F2C" w:rsidRDefault="00424F2C" w:rsidP="00745FEE">
    <w:pPr>
      <w:pStyle w:val="Footer"/>
      <w:ind w:left="-9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75B6D" w14:textId="77777777" w:rsidR="00732AB2" w:rsidRDefault="00732AB2" w:rsidP="00424F2C">
      <w:pPr>
        <w:spacing w:after="0" w:line="240" w:lineRule="auto"/>
      </w:pPr>
      <w:r>
        <w:separator/>
      </w:r>
    </w:p>
  </w:footnote>
  <w:footnote w:type="continuationSeparator" w:id="0">
    <w:p w14:paraId="3A034DE2" w14:textId="77777777" w:rsidR="00732AB2" w:rsidRDefault="00732AB2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2E4"/>
    <w:rsid w:val="00015600"/>
    <w:rsid w:val="00034616"/>
    <w:rsid w:val="0004082B"/>
    <w:rsid w:val="0005021B"/>
    <w:rsid w:val="0006063C"/>
    <w:rsid w:val="00072A15"/>
    <w:rsid w:val="000A3E6D"/>
    <w:rsid w:val="000B43B5"/>
    <w:rsid w:val="001174B4"/>
    <w:rsid w:val="0015074B"/>
    <w:rsid w:val="001B4ED7"/>
    <w:rsid w:val="001C1EC3"/>
    <w:rsid w:val="002404F8"/>
    <w:rsid w:val="002740CE"/>
    <w:rsid w:val="0029639D"/>
    <w:rsid w:val="002F35C7"/>
    <w:rsid w:val="002F778C"/>
    <w:rsid w:val="00316B39"/>
    <w:rsid w:val="00326F90"/>
    <w:rsid w:val="00342C49"/>
    <w:rsid w:val="0038388D"/>
    <w:rsid w:val="00386ED6"/>
    <w:rsid w:val="003A7E50"/>
    <w:rsid w:val="003E0B9C"/>
    <w:rsid w:val="00415552"/>
    <w:rsid w:val="00424F2C"/>
    <w:rsid w:val="004512A9"/>
    <w:rsid w:val="004E5B48"/>
    <w:rsid w:val="00514AD4"/>
    <w:rsid w:val="00515BD1"/>
    <w:rsid w:val="00531885"/>
    <w:rsid w:val="005803E9"/>
    <w:rsid w:val="005B3528"/>
    <w:rsid w:val="005D4BF5"/>
    <w:rsid w:val="005F4869"/>
    <w:rsid w:val="0068223D"/>
    <w:rsid w:val="00707B7D"/>
    <w:rsid w:val="00732AB2"/>
    <w:rsid w:val="00745FEE"/>
    <w:rsid w:val="007A33F5"/>
    <w:rsid w:val="007B2150"/>
    <w:rsid w:val="00806736"/>
    <w:rsid w:val="00810A61"/>
    <w:rsid w:val="009A766F"/>
    <w:rsid w:val="009B78FE"/>
    <w:rsid w:val="00A23091"/>
    <w:rsid w:val="00A72BFE"/>
    <w:rsid w:val="00A76322"/>
    <w:rsid w:val="00A83D5F"/>
    <w:rsid w:val="00AA1D8D"/>
    <w:rsid w:val="00AB3E64"/>
    <w:rsid w:val="00AC58F3"/>
    <w:rsid w:val="00AD41CC"/>
    <w:rsid w:val="00AF5A7D"/>
    <w:rsid w:val="00AF7694"/>
    <w:rsid w:val="00B47730"/>
    <w:rsid w:val="00B614F6"/>
    <w:rsid w:val="00B82A71"/>
    <w:rsid w:val="00B850DD"/>
    <w:rsid w:val="00BA6BC9"/>
    <w:rsid w:val="00BB53B3"/>
    <w:rsid w:val="00C06E7C"/>
    <w:rsid w:val="00C32B07"/>
    <w:rsid w:val="00C50C5A"/>
    <w:rsid w:val="00C77F84"/>
    <w:rsid w:val="00CA2FD3"/>
    <w:rsid w:val="00CA4E12"/>
    <w:rsid w:val="00CB0664"/>
    <w:rsid w:val="00CD1247"/>
    <w:rsid w:val="00CE16A3"/>
    <w:rsid w:val="00D635FD"/>
    <w:rsid w:val="00D672A6"/>
    <w:rsid w:val="00D84D41"/>
    <w:rsid w:val="00D8581E"/>
    <w:rsid w:val="00DC2C6B"/>
    <w:rsid w:val="00E12524"/>
    <w:rsid w:val="00E47A42"/>
    <w:rsid w:val="00E903EB"/>
    <w:rsid w:val="00F77656"/>
    <w:rsid w:val="00F95A51"/>
    <w:rsid w:val="00FB5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0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compliance.socotec.us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customXml/itemProps3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59</cp:revision>
  <cp:lastPrinted>2025-09-09T12:36:00Z</cp:lastPrinted>
  <dcterms:created xsi:type="dcterms:W3CDTF">2025-09-07T00:58:00Z</dcterms:created>
  <dcterms:modified xsi:type="dcterms:W3CDTF">2025-10-02T19:00:00Z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