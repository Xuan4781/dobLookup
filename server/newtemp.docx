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2D029" w14:textId="22810112" w:rsidR="00386ED6" w:rsidRDefault="00AD0443">
      <w:pPr>
        <w:rPr>
          <w:rFonts w:ascii="Cera Pro" w:hAnsi="Cera Pro"/>
        </w:rPr>
      </w:pPr>
      <w:r>
        <w:rPr>
          <w:rFonts w:ascii="Cera Pro" w:hAnsi="Cera Pro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23F1AC" wp14:editId="4F90D4D6">
                <wp:simplePos x="0" y="0"/>
                <wp:positionH relativeFrom="page">
                  <wp:posOffset>5392</wp:posOffset>
                </wp:positionH>
                <wp:positionV relativeFrom="paragraph">
                  <wp:posOffset>-241540</wp:posOffset>
                </wp:positionV>
                <wp:extent cx="8991157" cy="1823696"/>
                <wp:effectExtent l="57150" t="19050" r="57785" b="81915"/>
                <wp:wrapNone/>
                <wp:docPr id="98454543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157" cy="182369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70C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70C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70C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A86C5" w14:textId="77777777" w:rsidR="00AA1A01" w:rsidRDefault="00FC503C" w:rsidP="00FC503C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</w:t>
                            </w:r>
                          </w:p>
                          <w:p w14:paraId="2A8EFE56" w14:textId="2D12853E" w:rsidR="00FC503C" w:rsidRDefault="00AA1A01" w:rsidP="00FC503C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="00CB2154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</w:rPr>
                              <w:fldChar w:fldCharType="begin"/>
                            </w:r>
                            <w:r w:rsidR="00CB2154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</w:rPr>
                              <w:instrText xml:space="preserve"> MERGEFIELD Street_Address </w:instrText>
                            </w:r>
                            <w:r w:rsidR="00CB2154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CB2154">
                              <w:rPr>
                                <w:rFonts w:ascii="Segoe UI" w:hAnsi="Segoe UI" w:cs="Segoe UI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t>«Address»</w:t>
                            </w:r>
                            <w:r w:rsidR="00CB2154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</w:rPr>
                              <w:fldChar w:fldCharType="end"/>
                            </w:r>
                            <w:r w:rsidR="00AD0443" w:rsidRPr="00320A8B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, </w:t>
                            </w:r>
                            <w:r w:rsidR="00CB2154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</w:rPr>
                              <w:fldChar w:fldCharType="begin"/>
                            </w:r>
                            <w:r w:rsidR="00CB2154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</w:rPr>
                              <w:instrText xml:space="preserve"> MERGEFIELD Borough </w:instrText>
                            </w:r>
                            <w:r w:rsidR="00CB2154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CB2154">
                              <w:rPr>
                                <w:rFonts w:ascii="Segoe UI" w:hAnsi="Segoe UI" w:cs="Segoe UI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t>«Borough»</w:t>
                            </w:r>
                            <w:r w:rsidR="00CB2154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  <w:p w14:paraId="41C95635" w14:textId="529302C3" w:rsidR="00AD0443" w:rsidRPr="00FC503C" w:rsidRDefault="00FC503C" w:rsidP="00FC503C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="00AD0443" w:rsidRPr="00AD0443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Owner/Manager: </w:t>
                            </w:r>
                            <w:r w:rsidR="00CB2154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CB2154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instrText xml:space="preserve"> MERGEFIELD Building_OwnerManager </w:instrText>
                            </w:r>
                            <w:r w:rsidR="00CB2154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B2154">
                              <w:rPr>
                                <w:rFonts w:ascii="Segoe UI" w:hAnsi="Segoe UI" w:cs="Segoe UI"/>
                                <w:noProof/>
                                <w:sz w:val="24"/>
                                <w:szCs w:val="24"/>
                              </w:rPr>
                              <w:t>«Building_OwnerManager»</w:t>
                            </w:r>
                            <w:r w:rsidR="00CB2154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3F1AC" id="Rectangle 2" o:spid="_x0000_s1026" style="position:absolute;margin-left:.4pt;margin-top:-19pt;width:707.95pt;height:143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" fillcolor="#003f77" stroked="f">
                <v:fill color2="#0072ce" rotate="t" angle="90" colors="0 #003f77;.5 #005fad;1 #0072ce" focus="100%" type="gradient"/>
                <v:shadow on="t" color="black" opacity="22937f" origin=",.5" offset="0,.63889mm"/>
                <v:textbox>
                  <w:txbxContent>
                    <w:p w14:paraId="355A86C5" w14:textId="77777777" w:rsidR="00AA1A01" w:rsidRDefault="00FC503C" w:rsidP="00FC503C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sz w:val="40"/>
                          <w:szCs w:val="40"/>
                        </w:rPr>
                        <w:t xml:space="preserve">    </w:t>
                      </w:r>
                    </w:p>
                    <w:p w14:paraId="2A8EFE56" w14:textId="2D12853E" w:rsidR="00FC503C" w:rsidRDefault="00AA1A01" w:rsidP="00FC503C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sz w:val="40"/>
                          <w:szCs w:val="40"/>
                        </w:rPr>
                        <w:t xml:space="preserve">    </w:t>
                      </w:r>
                      <w:r w:rsidR="00CB2154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</w:rPr>
                        <w:fldChar w:fldCharType="begin"/>
                      </w:r>
                      <w:r w:rsidR="00CB2154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</w:rPr>
                        <w:instrText xml:space="preserve"> MERGEFIELD Street_Address </w:instrText>
                      </w:r>
                      <w:r w:rsidR="00CB2154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</w:rPr>
                        <w:fldChar w:fldCharType="separate"/>
                      </w:r>
                      <w:r w:rsidR="00CB2154">
                        <w:rPr>
                          <w:rFonts w:ascii="Segoe UI" w:hAnsi="Segoe UI" w:cs="Segoe UI"/>
                          <w:b/>
                          <w:bCs/>
                          <w:noProof/>
                          <w:sz w:val="48"/>
                          <w:szCs w:val="48"/>
                        </w:rPr>
                        <w:t>«Address»</w:t>
                      </w:r>
                      <w:r w:rsidR="00CB2154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</w:rPr>
                        <w:fldChar w:fldCharType="end"/>
                      </w:r>
                      <w:r w:rsidR="00AD0443" w:rsidRPr="00320A8B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</w:rPr>
                        <w:t xml:space="preserve">, </w:t>
                      </w:r>
                      <w:r w:rsidR="00CB2154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</w:rPr>
                        <w:fldChar w:fldCharType="begin"/>
                      </w:r>
                      <w:r w:rsidR="00CB2154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</w:rPr>
                        <w:instrText xml:space="preserve"> MERGEFIELD Borough </w:instrText>
                      </w:r>
                      <w:r w:rsidR="00CB2154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</w:rPr>
                        <w:fldChar w:fldCharType="separate"/>
                      </w:r>
                      <w:r w:rsidR="00CB2154">
                        <w:rPr>
                          <w:rFonts w:ascii="Segoe UI" w:hAnsi="Segoe UI" w:cs="Segoe UI"/>
                          <w:b/>
                          <w:bCs/>
                          <w:noProof/>
                          <w:sz w:val="48"/>
                          <w:szCs w:val="48"/>
                        </w:rPr>
                        <w:t>«Borough»</w:t>
                      </w:r>
                      <w:r w:rsidR="00CB2154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</w:rPr>
                        <w:fldChar w:fldCharType="end"/>
                      </w:r>
                    </w:p>
                    <w:p w14:paraId="41C95635" w14:textId="529302C3" w:rsidR="00AD0443" w:rsidRPr="00FC503C" w:rsidRDefault="00FC503C" w:rsidP="00FC503C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sz w:val="40"/>
                          <w:szCs w:val="40"/>
                        </w:rPr>
                        <w:t xml:space="preserve">    </w:t>
                      </w:r>
                      <w:r w:rsidR="00AD0443" w:rsidRPr="00AD0443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Owner/Manager: </w:t>
                      </w:r>
                      <w:r w:rsidR="00CB2154">
                        <w:rPr>
                          <w:rFonts w:ascii="Segoe UI" w:hAnsi="Segoe UI" w:cs="Segoe UI"/>
                          <w:sz w:val="24"/>
                          <w:szCs w:val="24"/>
                        </w:rPr>
                        <w:fldChar w:fldCharType="begin"/>
                      </w:r>
                      <w:r w:rsidR="00CB2154">
                        <w:rPr>
                          <w:rFonts w:ascii="Segoe UI" w:hAnsi="Segoe UI" w:cs="Segoe UI"/>
                          <w:sz w:val="24"/>
                          <w:szCs w:val="24"/>
                        </w:rPr>
                        <w:instrText xml:space="preserve"> MERGEFIELD Building_OwnerManager </w:instrText>
                      </w:r>
                      <w:r w:rsidR="00CB2154">
                        <w:rPr>
                          <w:rFonts w:ascii="Segoe UI" w:hAnsi="Segoe UI" w:cs="Segoe UI"/>
                          <w:sz w:val="24"/>
                          <w:szCs w:val="24"/>
                        </w:rPr>
                        <w:fldChar w:fldCharType="separate"/>
                      </w:r>
                      <w:r w:rsidR="00CB2154">
                        <w:rPr>
                          <w:rFonts w:ascii="Segoe UI" w:hAnsi="Segoe UI" w:cs="Segoe UI"/>
                          <w:noProof/>
                          <w:sz w:val="24"/>
                          <w:szCs w:val="24"/>
                        </w:rPr>
                        <w:t>«Building_OwnerManager»</w:t>
                      </w:r>
                      <w:r w:rsidR="00CB2154">
                        <w:rPr>
                          <w:rFonts w:ascii="Segoe UI" w:hAnsi="Segoe UI" w:cs="Segoe UI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353D589" w14:textId="04896947" w:rsidR="00AD0443" w:rsidRDefault="00AD0443">
      <w:pPr>
        <w:rPr>
          <w:rFonts w:ascii="Cera Pro" w:hAnsi="Cera Pro"/>
        </w:rPr>
      </w:pPr>
    </w:p>
    <w:p w14:paraId="3C3E2CF9" w14:textId="77777777" w:rsidR="00AD0443" w:rsidRDefault="00AD0443">
      <w:pPr>
        <w:rPr>
          <w:rFonts w:ascii="Cera Pro" w:hAnsi="Cera Pro"/>
        </w:rPr>
      </w:pPr>
    </w:p>
    <w:p w14:paraId="77DF6C00" w14:textId="77777777" w:rsidR="00AD0443" w:rsidRDefault="00AD0443">
      <w:pPr>
        <w:rPr>
          <w:rFonts w:ascii="Cera Pro" w:hAnsi="Cera Pro"/>
        </w:rPr>
      </w:pPr>
    </w:p>
    <w:p w14:paraId="7FF5BFA7" w14:textId="77777777" w:rsidR="00AD0443" w:rsidRDefault="00AD0443">
      <w:pPr>
        <w:rPr>
          <w:rFonts w:ascii="Cera Pro" w:hAnsi="Cera Pro"/>
        </w:rPr>
      </w:pPr>
    </w:p>
    <w:p w14:paraId="0E1C737A" w14:textId="18D57215" w:rsidR="0096669D" w:rsidRPr="00424F2C" w:rsidRDefault="0096669D">
      <w:pPr>
        <w:rPr>
          <w:rFonts w:ascii="Cera Pro" w:hAnsi="Cera Pro"/>
        </w:rPr>
      </w:pPr>
    </w:p>
    <w:tbl>
      <w:tblPr>
        <w:tblStyle w:val="TableGrid"/>
        <w:tblW w:w="11172" w:type="dxa"/>
        <w:tblInd w:w="-1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6"/>
        <w:gridCol w:w="270"/>
        <w:gridCol w:w="5406"/>
      </w:tblGrid>
      <w:tr w:rsidR="00792A13" w:rsidRPr="00424F2C" w14:paraId="0B94CB90" w14:textId="77777777" w:rsidTr="00CC4563">
        <w:trPr>
          <w:trHeight w:val="1272"/>
        </w:trPr>
        <w:tc>
          <w:tcPr>
            <w:tcW w:w="5496" w:type="dxa"/>
          </w:tcPr>
          <w:p w14:paraId="2C26099E" w14:textId="038B9FCE" w:rsidR="00792A13" w:rsidRPr="00C26A99" w:rsidRDefault="00792A13" w:rsidP="00CE16A3">
            <w:pPr>
              <w:rPr>
                <w:rFonts w:ascii="Arial" w:hAnsi="Arial" w:cs="Arial"/>
                <w:sz w:val="18"/>
                <w:szCs w:val="18"/>
              </w:rPr>
            </w:pPr>
            <w:r w:rsidRPr="00C26A99">
              <w:rPr>
                <w:rFonts w:ascii="Arial" w:hAnsi="Arial" w:cs="Arial"/>
                <w:b/>
                <w:bCs/>
                <w:sz w:val="18"/>
                <w:szCs w:val="18"/>
              </w:rPr>
              <w:t>Address:</w:t>
            </w:r>
            <w:r w:rsidRPr="00C26A9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A72C0" w:rsidRPr="00C26A99">
              <w:rPr>
                <w:rFonts w:ascii="Arial" w:hAnsi="Arial" w:cs="Arial"/>
                <w:sz w:val="18"/>
                <w:szCs w:val="18"/>
              </w:rPr>
              <w:tab/>
            </w:r>
            <w:r w:rsidR="005A3C6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5A3C6A">
              <w:rPr>
                <w:rFonts w:ascii="Arial" w:hAnsi="Arial" w:cs="Arial"/>
                <w:sz w:val="18"/>
                <w:szCs w:val="18"/>
              </w:rPr>
              <w:instrText xml:space="preserve"> MERGEFIELD Address </w:instrText>
            </w:r>
            <w:r w:rsidR="005A3C6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AC49EF">
              <w:rPr>
                <w:rFonts w:ascii="Arial" w:hAnsi="Arial" w:cs="Arial"/>
                <w:noProof/>
                <w:sz w:val="18"/>
                <w:szCs w:val="18"/>
              </w:rPr>
              <w:t>«Address»</w:t>
            </w:r>
            <w:r w:rsidR="005A3C6A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3A0643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5A3C6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5A3C6A">
              <w:rPr>
                <w:rFonts w:ascii="Arial" w:hAnsi="Arial" w:cs="Arial"/>
                <w:sz w:val="18"/>
                <w:szCs w:val="18"/>
              </w:rPr>
              <w:instrText xml:space="preserve"> MERGEFIELD Borough </w:instrText>
            </w:r>
            <w:r w:rsidR="005A3C6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AC49EF">
              <w:rPr>
                <w:rFonts w:ascii="Arial" w:hAnsi="Arial" w:cs="Arial"/>
                <w:noProof/>
                <w:sz w:val="18"/>
                <w:szCs w:val="18"/>
              </w:rPr>
              <w:t>«Borough»</w:t>
            </w:r>
            <w:r w:rsidR="005A3C6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4A4BBFF3" w14:textId="71E0559C" w:rsidR="00792A13" w:rsidRPr="00C26A99" w:rsidRDefault="00792A13" w:rsidP="00CE16A3">
            <w:pPr>
              <w:rPr>
                <w:rFonts w:ascii="Arial" w:hAnsi="Arial" w:cs="Arial"/>
                <w:sz w:val="18"/>
                <w:szCs w:val="18"/>
              </w:rPr>
            </w:pPr>
            <w:r w:rsidRPr="00C26A99">
              <w:rPr>
                <w:rFonts w:ascii="Arial" w:hAnsi="Arial" w:cs="Arial"/>
                <w:b/>
                <w:bCs/>
                <w:sz w:val="18"/>
                <w:szCs w:val="18"/>
              </w:rPr>
              <w:t>Use Type:</w:t>
            </w:r>
            <w:r w:rsidRPr="00C26A9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A72C0" w:rsidRPr="00C26A99">
              <w:rPr>
                <w:rFonts w:ascii="Arial" w:hAnsi="Arial" w:cs="Arial"/>
                <w:sz w:val="18"/>
                <w:szCs w:val="18"/>
              </w:rPr>
              <w:tab/>
            </w:r>
            <w:r w:rsidR="005A3C6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5A3C6A">
              <w:rPr>
                <w:rFonts w:ascii="Arial" w:hAnsi="Arial" w:cs="Arial"/>
                <w:sz w:val="18"/>
                <w:szCs w:val="18"/>
              </w:rPr>
              <w:instrText xml:space="preserve"> MERGEFIELD Use_Type </w:instrText>
            </w:r>
            <w:r w:rsidR="005A3C6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AC49EF">
              <w:rPr>
                <w:rFonts w:ascii="Arial" w:hAnsi="Arial" w:cs="Arial"/>
                <w:noProof/>
                <w:sz w:val="18"/>
                <w:szCs w:val="18"/>
              </w:rPr>
              <w:t>«Use</w:t>
            </w:r>
            <w:r w:rsidR="0093073F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AC49EF">
              <w:rPr>
                <w:rFonts w:ascii="Arial" w:hAnsi="Arial" w:cs="Arial"/>
                <w:noProof/>
                <w:sz w:val="18"/>
                <w:szCs w:val="18"/>
              </w:rPr>
              <w:t>Type»</w:t>
            </w:r>
            <w:r w:rsidR="005A3C6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570FA70A" w14:textId="65C0373E" w:rsidR="00792A13" w:rsidRPr="00C26A99" w:rsidRDefault="00792A13" w:rsidP="00CE16A3">
            <w:pPr>
              <w:rPr>
                <w:rFonts w:ascii="Arial" w:hAnsi="Arial" w:cs="Arial"/>
                <w:sz w:val="18"/>
                <w:szCs w:val="18"/>
              </w:rPr>
            </w:pPr>
            <w:r w:rsidRPr="00C26A99">
              <w:rPr>
                <w:rFonts w:ascii="Arial" w:hAnsi="Arial" w:cs="Arial"/>
                <w:b/>
                <w:bCs/>
                <w:sz w:val="18"/>
                <w:szCs w:val="18"/>
              </w:rPr>
              <w:t>Block:</w:t>
            </w:r>
            <w:r w:rsidRPr="00C26A9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A72C0" w:rsidRPr="00C26A99">
              <w:rPr>
                <w:rFonts w:ascii="Arial" w:hAnsi="Arial" w:cs="Arial"/>
                <w:sz w:val="18"/>
                <w:szCs w:val="18"/>
              </w:rPr>
              <w:tab/>
            </w:r>
            <w:r w:rsidR="000A72C0" w:rsidRPr="00C26A99">
              <w:rPr>
                <w:rFonts w:ascii="Arial" w:hAnsi="Arial" w:cs="Arial"/>
                <w:sz w:val="18"/>
                <w:szCs w:val="18"/>
              </w:rPr>
              <w:tab/>
            </w:r>
            <w:r w:rsidR="005A3C6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5A3C6A">
              <w:rPr>
                <w:rFonts w:ascii="Arial" w:hAnsi="Arial" w:cs="Arial"/>
                <w:sz w:val="18"/>
                <w:szCs w:val="18"/>
              </w:rPr>
              <w:instrText xml:space="preserve"> MERGEFIELD Block </w:instrText>
            </w:r>
            <w:r w:rsidR="005A3C6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AC49EF">
              <w:rPr>
                <w:rFonts w:ascii="Arial" w:hAnsi="Arial" w:cs="Arial"/>
                <w:noProof/>
                <w:sz w:val="18"/>
                <w:szCs w:val="18"/>
              </w:rPr>
              <w:t>«Block»</w:t>
            </w:r>
            <w:r w:rsidR="005A3C6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0E881BB4" w14:textId="24B6E71D" w:rsidR="00792A13" w:rsidRPr="00C26A99" w:rsidRDefault="00792A13" w:rsidP="00CE16A3">
            <w:pPr>
              <w:rPr>
                <w:rFonts w:ascii="Arial" w:hAnsi="Arial" w:cs="Arial"/>
                <w:sz w:val="18"/>
                <w:szCs w:val="18"/>
              </w:rPr>
            </w:pPr>
            <w:r w:rsidRPr="00C26A99">
              <w:rPr>
                <w:rFonts w:ascii="Arial" w:hAnsi="Arial" w:cs="Arial"/>
                <w:b/>
                <w:bCs/>
                <w:sz w:val="18"/>
                <w:szCs w:val="18"/>
              </w:rPr>
              <w:t>BIN:</w:t>
            </w:r>
            <w:r w:rsidR="00EB3F66" w:rsidRPr="00C26A9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0A72C0" w:rsidRPr="00C26A99">
              <w:rPr>
                <w:rFonts w:ascii="Arial" w:hAnsi="Arial" w:cs="Arial"/>
                <w:b/>
                <w:bCs/>
                <w:sz w:val="18"/>
                <w:szCs w:val="18"/>
              </w:rPr>
              <w:tab/>
            </w:r>
            <w:r w:rsidR="000A72C0" w:rsidRPr="00C26A99">
              <w:rPr>
                <w:rFonts w:ascii="Arial" w:hAnsi="Arial" w:cs="Arial"/>
                <w:b/>
                <w:bCs/>
                <w:sz w:val="18"/>
                <w:szCs w:val="18"/>
              </w:rPr>
              <w:tab/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CB2154">
              <w:rPr>
                <w:rFonts w:ascii="Arial" w:hAnsi="Arial" w:cs="Arial"/>
                <w:sz w:val="18"/>
                <w:szCs w:val="18"/>
              </w:rPr>
              <w:instrText xml:space="preserve"> MERGEFIELD BIN </w:instrText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B2154">
              <w:rPr>
                <w:rFonts w:ascii="Arial" w:hAnsi="Arial" w:cs="Arial"/>
                <w:noProof/>
                <w:sz w:val="18"/>
                <w:szCs w:val="18"/>
              </w:rPr>
              <w:t>«BIN»</w:t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5EB3B6AD" w14:textId="52BC4849" w:rsidR="00792A13" w:rsidRPr="008A66FF" w:rsidRDefault="00792A13">
            <w:pPr>
              <w:rPr>
                <w:rFonts w:ascii="Arial" w:hAnsi="Arial" w:cs="Arial"/>
              </w:rPr>
            </w:pPr>
            <w:r w:rsidRPr="00C26A9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Borough: </w:t>
            </w:r>
            <w:r w:rsidR="000A72C0" w:rsidRPr="00C26A99">
              <w:rPr>
                <w:rFonts w:ascii="Arial" w:hAnsi="Arial" w:cs="Arial"/>
                <w:b/>
                <w:bCs/>
                <w:sz w:val="18"/>
                <w:szCs w:val="18"/>
              </w:rPr>
              <w:tab/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CB2154">
              <w:rPr>
                <w:rFonts w:ascii="Arial" w:hAnsi="Arial" w:cs="Arial"/>
                <w:sz w:val="18"/>
                <w:szCs w:val="18"/>
              </w:rPr>
              <w:instrText xml:space="preserve"> MERGEFIELD Borough </w:instrText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B2154">
              <w:rPr>
                <w:rFonts w:ascii="Arial" w:hAnsi="Arial" w:cs="Arial"/>
                <w:noProof/>
                <w:sz w:val="18"/>
                <w:szCs w:val="18"/>
              </w:rPr>
              <w:t>«Borough»</w:t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70" w:type="dxa"/>
          </w:tcPr>
          <w:p w14:paraId="484FEFA4" w14:textId="77777777" w:rsidR="00792A13" w:rsidRPr="00784E1F" w:rsidRDefault="00792A13" w:rsidP="00A83D5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406" w:type="dxa"/>
          </w:tcPr>
          <w:p w14:paraId="2F73E13E" w14:textId="242392DF" w:rsidR="00792A13" w:rsidRPr="00784E1F" w:rsidRDefault="00792A13" w:rsidP="00A83D5F">
            <w:pPr>
              <w:rPr>
                <w:rFonts w:ascii="Arial" w:hAnsi="Arial" w:cs="Arial"/>
                <w:sz w:val="20"/>
                <w:szCs w:val="20"/>
              </w:rPr>
            </w:pPr>
            <w:r w:rsidRPr="00C26A99">
              <w:rPr>
                <w:rFonts w:ascii="Arial" w:hAnsi="Arial" w:cs="Arial"/>
                <w:b/>
                <w:bCs/>
                <w:sz w:val="18"/>
                <w:szCs w:val="18"/>
              </w:rPr>
              <w:t>Year Built:</w:t>
            </w:r>
            <w:r w:rsidRPr="00C26A9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A72C0" w:rsidRPr="00C26A99">
              <w:rPr>
                <w:rFonts w:ascii="Arial" w:hAnsi="Arial" w:cs="Arial"/>
                <w:sz w:val="18"/>
                <w:szCs w:val="18"/>
              </w:rPr>
              <w:tab/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CB2154">
              <w:rPr>
                <w:rFonts w:ascii="Arial" w:hAnsi="Arial" w:cs="Arial"/>
                <w:sz w:val="18"/>
                <w:szCs w:val="18"/>
              </w:rPr>
              <w:instrText xml:space="preserve"> MERGEFIELD Year_Built </w:instrText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B2154">
              <w:rPr>
                <w:rFonts w:ascii="Arial" w:hAnsi="Arial" w:cs="Arial"/>
                <w:noProof/>
                <w:sz w:val="18"/>
                <w:szCs w:val="18"/>
              </w:rPr>
              <w:t>«Year</w:t>
            </w:r>
            <w:r w:rsidR="0093073F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CB2154">
              <w:rPr>
                <w:rFonts w:ascii="Arial" w:hAnsi="Arial" w:cs="Arial"/>
                <w:noProof/>
                <w:sz w:val="18"/>
                <w:szCs w:val="18"/>
              </w:rPr>
              <w:t>Built»</w:t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C26A99">
              <w:rPr>
                <w:rFonts w:ascii="Arial" w:hAnsi="Arial" w:cs="Arial"/>
                <w:sz w:val="18"/>
                <w:szCs w:val="18"/>
              </w:rPr>
              <w:br/>
            </w:r>
            <w:r w:rsidRPr="00C26A99">
              <w:rPr>
                <w:rFonts w:ascii="Arial" w:hAnsi="Arial" w:cs="Arial"/>
                <w:b/>
                <w:bCs/>
                <w:sz w:val="18"/>
                <w:szCs w:val="18"/>
              </w:rPr>
              <w:t># Floors:</w:t>
            </w:r>
            <w:r w:rsidRPr="00C26A9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A72C0" w:rsidRPr="00C26A99">
              <w:rPr>
                <w:rFonts w:ascii="Arial" w:hAnsi="Arial" w:cs="Arial"/>
                <w:sz w:val="18"/>
                <w:szCs w:val="18"/>
              </w:rPr>
              <w:tab/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CB2154">
              <w:rPr>
                <w:rFonts w:ascii="Arial" w:hAnsi="Arial" w:cs="Arial"/>
                <w:sz w:val="18"/>
                <w:szCs w:val="18"/>
              </w:rPr>
              <w:instrText xml:space="preserve"> MERGEFIELD M__Floors </w:instrText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B2154">
              <w:rPr>
                <w:rFonts w:ascii="Arial" w:hAnsi="Arial" w:cs="Arial"/>
                <w:noProof/>
                <w:sz w:val="18"/>
                <w:szCs w:val="18"/>
              </w:rPr>
              <w:t>«M</w:t>
            </w:r>
            <w:r w:rsidR="0093073F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CB2154">
              <w:rPr>
                <w:rFonts w:ascii="Arial" w:hAnsi="Arial" w:cs="Arial"/>
                <w:noProof/>
                <w:sz w:val="18"/>
                <w:szCs w:val="18"/>
              </w:rPr>
              <w:t>Floors»</w:t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C26A99">
              <w:rPr>
                <w:rFonts w:ascii="Arial" w:hAnsi="Arial" w:cs="Arial"/>
                <w:sz w:val="18"/>
                <w:szCs w:val="18"/>
              </w:rPr>
              <w:br/>
            </w:r>
            <w:r w:rsidRPr="00C26A99">
              <w:rPr>
                <w:rFonts w:ascii="Arial" w:hAnsi="Arial" w:cs="Arial"/>
                <w:b/>
                <w:bCs/>
                <w:sz w:val="18"/>
                <w:szCs w:val="18"/>
              </w:rPr>
              <w:t>Approx S</w:t>
            </w:r>
            <w:r w:rsidR="009120C3">
              <w:rPr>
                <w:rFonts w:ascii="Arial" w:hAnsi="Arial" w:cs="Arial"/>
                <w:b/>
                <w:bCs/>
                <w:sz w:val="18"/>
                <w:szCs w:val="18"/>
              </w:rPr>
              <w:t>q. Ft.</w:t>
            </w:r>
            <w:r w:rsidRPr="00C26A99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 w:rsidRPr="00C26A9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25A84">
              <w:rPr>
                <w:rFonts w:ascii="Arial" w:hAnsi="Arial" w:cs="Arial"/>
                <w:sz w:val="18"/>
                <w:szCs w:val="18"/>
              </w:rPr>
              <w:tab/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CB2154">
              <w:rPr>
                <w:rFonts w:ascii="Arial" w:hAnsi="Arial" w:cs="Arial"/>
                <w:sz w:val="18"/>
                <w:szCs w:val="18"/>
              </w:rPr>
              <w:instrText xml:space="preserve"> MERGEFIELD Approx_Sq_Ft </w:instrText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B2154">
              <w:rPr>
                <w:rFonts w:ascii="Arial" w:hAnsi="Arial" w:cs="Arial"/>
                <w:noProof/>
                <w:sz w:val="18"/>
                <w:szCs w:val="18"/>
              </w:rPr>
              <w:t>«Approx_Sq_Ft»</w:t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C26A99">
              <w:rPr>
                <w:rFonts w:ascii="Arial" w:hAnsi="Arial" w:cs="Arial"/>
                <w:sz w:val="18"/>
                <w:szCs w:val="18"/>
              </w:rPr>
              <w:br/>
            </w:r>
            <w:r w:rsidRPr="00C26A99">
              <w:rPr>
                <w:rFonts w:ascii="Arial" w:hAnsi="Arial" w:cs="Arial"/>
                <w:b/>
                <w:bCs/>
                <w:sz w:val="18"/>
                <w:szCs w:val="18"/>
              </w:rPr>
              <w:t>Landmark:</w:t>
            </w:r>
            <w:r w:rsidRPr="00C26A9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A72C0" w:rsidRPr="00C26A99">
              <w:rPr>
                <w:rFonts w:ascii="Arial" w:hAnsi="Arial" w:cs="Arial"/>
                <w:sz w:val="18"/>
                <w:szCs w:val="18"/>
              </w:rPr>
              <w:tab/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CB2154">
              <w:rPr>
                <w:rFonts w:ascii="Arial" w:hAnsi="Arial" w:cs="Arial"/>
                <w:sz w:val="18"/>
                <w:szCs w:val="18"/>
              </w:rPr>
              <w:instrText xml:space="preserve"> MERGEFIELD Landmark_YesNo </w:instrText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B2154">
              <w:rPr>
                <w:rFonts w:ascii="Arial" w:hAnsi="Arial" w:cs="Arial"/>
                <w:noProof/>
                <w:sz w:val="18"/>
                <w:szCs w:val="18"/>
              </w:rPr>
              <w:t>«Landmark»</w:t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C26A99">
              <w:rPr>
                <w:rFonts w:ascii="Arial" w:hAnsi="Arial" w:cs="Arial"/>
                <w:sz w:val="18"/>
                <w:szCs w:val="18"/>
              </w:rPr>
              <w:br/>
            </w:r>
            <w:r w:rsidRPr="00C26A99">
              <w:rPr>
                <w:rFonts w:ascii="Arial" w:hAnsi="Arial" w:cs="Arial"/>
                <w:b/>
                <w:bCs/>
                <w:sz w:val="18"/>
                <w:szCs w:val="18"/>
              </w:rPr>
              <w:t>Parking Garage:</w:t>
            </w:r>
            <w:r w:rsidRPr="00C26A99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CB2154" w:rsidRPr="00CB2154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="00CB2154" w:rsidRPr="00CB2154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Parking_Garage_YesNo </w:instrText>
            </w:r>
            <w:r w:rsidR="00CB2154" w:rsidRPr="00CB2154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CB2154" w:rsidRPr="00CB2154">
              <w:rPr>
                <w:rFonts w:ascii="Arial" w:hAnsi="Arial" w:cs="Arial"/>
                <w:noProof/>
                <w:sz w:val="18"/>
                <w:szCs w:val="18"/>
              </w:rPr>
              <w:t>«Parking</w:t>
            </w:r>
            <w:r w:rsidR="0093073F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CB2154" w:rsidRPr="00CB2154">
              <w:rPr>
                <w:rFonts w:ascii="Arial" w:hAnsi="Arial" w:cs="Arial"/>
                <w:noProof/>
                <w:sz w:val="18"/>
                <w:szCs w:val="18"/>
              </w:rPr>
              <w:t>Garage</w:t>
            </w:r>
            <w:r w:rsidR="0093073F">
              <w:rPr>
                <w:rFonts w:ascii="Arial" w:hAnsi="Arial" w:cs="Arial"/>
                <w:noProof/>
                <w:sz w:val="18"/>
                <w:szCs w:val="18"/>
              </w:rPr>
              <w:t xml:space="preserve"> (</w:t>
            </w:r>
            <w:r w:rsidR="00CB2154" w:rsidRPr="00CB2154">
              <w:rPr>
                <w:rFonts w:ascii="Arial" w:hAnsi="Arial" w:cs="Arial"/>
                <w:noProof/>
                <w:sz w:val="18"/>
                <w:szCs w:val="18"/>
              </w:rPr>
              <w:t>Yes</w:t>
            </w:r>
            <w:r w:rsidR="0093073F">
              <w:rPr>
                <w:rFonts w:ascii="Arial" w:hAnsi="Arial" w:cs="Arial"/>
                <w:noProof/>
                <w:sz w:val="18"/>
                <w:szCs w:val="18"/>
              </w:rPr>
              <w:t>/</w:t>
            </w:r>
            <w:r w:rsidR="00CB2154" w:rsidRPr="00CB2154">
              <w:rPr>
                <w:rFonts w:ascii="Arial" w:hAnsi="Arial" w:cs="Arial"/>
                <w:noProof/>
                <w:sz w:val="18"/>
                <w:szCs w:val="18"/>
              </w:rPr>
              <w:t>No</w:t>
            </w:r>
            <w:r w:rsidR="0093073F">
              <w:rPr>
                <w:rFonts w:ascii="Arial" w:hAnsi="Arial" w:cs="Arial"/>
                <w:noProof/>
                <w:sz w:val="18"/>
                <w:szCs w:val="18"/>
              </w:rPr>
              <w:t>)</w:t>
            </w:r>
            <w:r w:rsidR="00CB2154" w:rsidRPr="00CB2154">
              <w:rPr>
                <w:rFonts w:ascii="Arial" w:hAnsi="Arial" w:cs="Arial"/>
                <w:noProof/>
                <w:sz w:val="18"/>
                <w:szCs w:val="18"/>
              </w:rPr>
              <w:t>»</w:t>
            </w:r>
            <w:r w:rsidR="00CB2154" w:rsidRPr="00CB2154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  <w:tr w:rsidR="00792A13" w:rsidRPr="00424F2C" w14:paraId="608446DF" w14:textId="77777777" w:rsidTr="00CC4563">
        <w:trPr>
          <w:trHeight w:val="367"/>
        </w:trPr>
        <w:tc>
          <w:tcPr>
            <w:tcW w:w="5496" w:type="dxa"/>
          </w:tcPr>
          <w:p w14:paraId="7D4DCE2C" w14:textId="77777777" w:rsidR="00792A13" w:rsidRPr="008A66FF" w:rsidRDefault="00792A13" w:rsidP="00CE16A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70" w:type="dxa"/>
          </w:tcPr>
          <w:p w14:paraId="23693FE7" w14:textId="77777777" w:rsidR="00792A13" w:rsidRPr="008A66FF" w:rsidRDefault="00792A13" w:rsidP="0001560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406" w:type="dxa"/>
          </w:tcPr>
          <w:p w14:paraId="16F841D1" w14:textId="3DA94FDA" w:rsidR="00792A13" w:rsidRPr="008A66FF" w:rsidRDefault="00792A13" w:rsidP="00015600">
            <w:pPr>
              <w:rPr>
                <w:rFonts w:ascii="Arial" w:hAnsi="Arial" w:cs="Arial"/>
                <w:b/>
                <w:bCs/>
              </w:rPr>
            </w:pPr>
          </w:p>
          <w:p w14:paraId="525B7F9E" w14:textId="77777777" w:rsidR="00792A13" w:rsidRPr="008A66FF" w:rsidRDefault="00792A13" w:rsidP="00015600">
            <w:pPr>
              <w:rPr>
                <w:rFonts w:ascii="Arial" w:hAnsi="Arial" w:cs="Arial"/>
                <w:b/>
                <w:bCs/>
              </w:rPr>
            </w:pPr>
          </w:p>
          <w:p w14:paraId="2CEB78C1" w14:textId="77777777" w:rsidR="00792A13" w:rsidRPr="008A66FF" w:rsidRDefault="00792A13" w:rsidP="00015600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92A13" w:rsidRPr="00424F2C" w14:paraId="43D6547C" w14:textId="77777777" w:rsidTr="00DE5F77">
        <w:trPr>
          <w:trHeight w:val="2304"/>
        </w:trPr>
        <w:tc>
          <w:tcPr>
            <w:tcW w:w="5496" w:type="dxa"/>
          </w:tcPr>
          <w:p w14:paraId="3809BD00" w14:textId="333849FE" w:rsidR="00792A13" w:rsidRDefault="00792A13" w:rsidP="00394D50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6B5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FISP – Façade Inspection </w:t>
            </w:r>
            <w:r w:rsidR="00E41CA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&amp; </w:t>
            </w:r>
            <w:r w:rsidRPr="00066B54">
              <w:rPr>
                <w:rFonts w:ascii="Arial" w:hAnsi="Arial" w:cs="Arial"/>
                <w:b/>
                <w:bCs/>
                <w:sz w:val="20"/>
                <w:szCs w:val="20"/>
              </w:rPr>
              <w:t>Safety Program</w:t>
            </w:r>
          </w:p>
          <w:p w14:paraId="25F57090" w14:textId="53EC1CBA" w:rsidR="00394D50" w:rsidRPr="00A52694" w:rsidRDefault="00792A13" w:rsidP="00394D50">
            <w:pPr>
              <w:spacing w:line="276" w:lineRule="auto"/>
              <w:ind w:left="-16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A52694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Compliance Status</w:t>
            </w:r>
            <w:r w:rsidR="009F036C" w:rsidRPr="00A52694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: In</w:t>
            </w:r>
            <w:r w:rsidRPr="00A52694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 xml:space="preserve"> Compliance</w:t>
            </w:r>
          </w:p>
          <w:p w14:paraId="7DC5B9B4" w14:textId="6DB9FA87" w:rsidR="008A1A72" w:rsidRPr="009F036C" w:rsidRDefault="008A1A72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>Frequency</w:t>
            </w:r>
            <w:proofErr w:type="gramStart"/>
            <w:r w:rsidRPr="009F036C">
              <w:rPr>
                <w:rFonts w:ascii="Arial" w:hAnsi="Arial" w:cs="Arial"/>
                <w:sz w:val="16"/>
                <w:szCs w:val="16"/>
              </w:rPr>
              <w:t>:</w:t>
            </w:r>
            <w:r w:rsidR="00317585" w:rsidRPr="009F036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17585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Pr="009F036C">
              <w:rPr>
                <w:rFonts w:ascii="Arial" w:hAnsi="Arial" w:cs="Arial"/>
                <w:sz w:val="16"/>
                <w:szCs w:val="16"/>
              </w:rPr>
              <w:t>Every</w:t>
            </w:r>
            <w:proofErr w:type="gramEnd"/>
            <w:r w:rsidRPr="009F036C">
              <w:rPr>
                <w:rFonts w:ascii="Arial" w:hAnsi="Arial" w:cs="Arial"/>
                <w:sz w:val="16"/>
                <w:szCs w:val="16"/>
              </w:rPr>
              <w:t xml:space="preserve"> 5 years</w:t>
            </w:r>
          </w:p>
          <w:p w14:paraId="38C79500" w14:textId="15B59521" w:rsidR="00792A13" w:rsidRPr="009F036C" w:rsidRDefault="009F036C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>Sub-</w:t>
            </w:r>
            <w:r w:rsidR="00792A13" w:rsidRPr="009F036C">
              <w:rPr>
                <w:rFonts w:ascii="Arial" w:hAnsi="Arial" w:cs="Arial"/>
                <w:sz w:val="16"/>
                <w:szCs w:val="16"/>
              </w:rPr>
              <w:t xml:space="preserve">Cycle: </w:t>
            </w:r>
            <w:r w:rsidR="00317585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="00CB2154">
              <w:rPr>
                <w:rFonts w:ascii="Arial" w:hAnsi="Arial" w:cs="Arial"/>
                <w:sz w:val="16"/>
                <w:szCs w:val="16"/>
              </w:rPr>
              <w:t>10</w:t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CB2154">
              <w:rPr>
                <w:rFonts w:ascii="Arial" w:hAnsi="Arial" w:cs="Arial"/>
                <w:sz w:val="16"/>
                <w:szCs w:val="16"/>
              </w:rPr>
              <w:instrText xml:space="preserve"> MERGEFIELD FISP_Cycle </w:instrText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«</w:t>
            </w:r>
            <w:r w:rsidR="0093073F">
              <w:rPr>
                <w:rFonts w:ascii="Arial" w:hAnsi="Arial" w:cs="Arial"/>
                <w:noProof/>
                <w:sz w:val="16"/>
                <w:szCs w:val="16"/>
              </w:rPr>
              <w:t>Sub</w:t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»</w:t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706F6261" w14:textId="20343C13" w:rsidR="004D7376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 xml:space="preserve">Last Filing Status: </w:t>
            </w:r>
            <w:r w:rsidR="009F036C">
              <w:rPr>
                <w:rFonts w:ascii="Arial" w:hAnsi="Arial" w:cs="Arial"/>
                <w:sz w:val="16"/>
                <w:szCs w:val="16"/>
              </w:rPr>
              <w:tab/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CB2154">
              <w:rPr>
                <w:rFonts w:ascii="Arial" w:hAnsi="Arial" w:cs="Arial"/>
                <w:sz w:val="16"/>
                <w:szCs w:val="16"/>
              </w:rPr>
              <w:instrText xml:space="preserve"> MERGEFIELD FISP_Last_Filing_Status </w:instrText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«FISP</w:t>
            </w:r>
            <w:r w:rsidR="0093073F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Last</w:t>
            </w:r>
            <w:r w:rsidR="0093073F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Filing</w:t>
            </w:r>
            <w:r w:rsidR="0093073F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Status»</w:t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43207B90" w14:textId="6D664B68" w:rsidR="00792A13" w:rsidRPr="009F036C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 xml:space="preserve">Filing Window: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CB2154">
              <w:rPr>
                <w:rFonts w:ascii="Arial" w:hAnsi="Arial" w:cs="Arial"/>
                <w:sz w:val="16"/>
                <w:szCs w:val="16"/>
              </w:rPr>
              <w:instrText xml:space="preserve"> MERGEFIELD FISP_Cycle_Filing_Window </w:instrText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«FISP</w:t>
            </w:r>
            <w:r w:rsidR="0093073F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Cycle</w:t>
            </w:r>
            <w:r w:rsidR="0093073F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Filing</w:t>
            </w:r>
            <w:r w:rsidR="0093073F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Window»</w:t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3D735D88" w14:textId="618FF72E" w:rsidR="00792A13" w:rsidRPr="009F036C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 xml:space="preserve">Filing Due: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="0093073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93073F">
              <w:rPr>
                <w:rFonts w:ascii="Arial" w:hAnsi="Arial" w:cs="Arial"/>
                <w:sz w:val="16"/>
                <w:szCs w:val="16"/>
              </w:rPr>
              <w:instrText xml:space="preserve"> MERGEFIELD FISP_Cycle_Filing_Window </w:instrText>
            </w:r>
            <w:r w:rsidR="0093073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93073F">
              <w:rPr>
                <w:rFonts w:ascii="Arial" w:hAnsi="Arial" w:cs="Arial"/>
                <w:noProof/>
                <w:sz w:val="16"/>
                <w:szCs w:val="16"/>
              </w:rPr>
              <w:t xml:space="preserve">«FISP </w:t>
            </w:r>
            <w:r w:rsidR="0093073F">
              <w:rPr>
                <w:rFonts w:ascii="Arial" w:hAnsi="Arial" w:cs="Arial"/>
                <w:noProof/>
                <w:sz w:val="16"/>
                <w:szCs w:val="16"/>
              </w:rPr>
              <w:t>Filing Due</w:t>
            </w:r>
            <w:r w:rsidR="0093073F">
              <w:rPr>
                <w:rFonts w:ascii="Arial" w:hAnsi="Arial" w:cs="Arial"/>
                <w:noProof/>
                <w:sz w:val="16"/>
                <w:szCs w:val="16"/>
              </w:rPr>
              <w:t>»</w:t>
            </w:r>
            <w:r w:rsidR="0093073F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00843C28" w14:textId="30E51FE6" w:rsidR="003D0BD5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>Next Steps</w:t>
            </w:r>
            <w:proofErr w:type="gramStart"/>
            <w:r w:rsidRPr="009F036C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="0093073F">
              <w:rPr>
                <w:rFonts w:ascii="Arial" w:hAnsi="Arial" w:cs="Arial"/>
                <w:sz w:val="16"/>
                <w:szCs w:val="16"/>
              </w:rPr>
              <w:t>N</w:t>
            </w:r>
            <w:proofErr w:type="gramEnd"/>
            <w:r w:rsidR="0093073F">
              <w:rPr>
                <w:rFonts w:ascii="Arial" w:hAnsi="Arial" w:cs="Arial"/>
                <w:sz w:val="16"/>
                <w:szCs w:val="16"/>
              </w:rPr>
              <w:t>/A</w:t>
            </w:r>
          </w:p>
          <w:p w14:paraId="16FA1245" w14:textId="77777777" w:rsidR="00900A65" w:rsidRDefault="00900A65" w:rsidP="00900A65">
            <w:pPr>
              <w:spacing w:line="276" w:lineRule="auto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14:paraId="0F166414" w14:textId="57E553F6" w:rsidR="00792A13" w:rsidRPr="00900A65" w:rsidRDefault="00900A65" w:rsidP="00900A65">
            <w:pPr>
              <w:spacing w:line="276" w:lineRule="auto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0A65">
              <w:rPr>
                <w:rFonts w:ascii="Arial" w:hAnsi="Arial" w:cs="Arial"/>
                <w:i/>
                <w:iCs/>
                <w:sz w:val="16"/>
                <w:szCs w:val="16"/>
              </w:rPr>
              <w:t>The FISP Report can fulfill the Parapet Observation requirement for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Pr="00900A65">
              <w:rPr>
                <w:rFonts w:ascii="Arial" w:hAnsi="Arial" w:cs="Arial"/>
                <w:i/>
                <w:iCs/>
                <w:sz w:val="16"/>
                <w:szCs w:val="16"/>
              </w:rPr>
              <w:t>Local Law 126 for the year the FISP report is submitted, and a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Pr="00900A65">
              <w:rPr>
                <w:rFonts w:ascii="Arial" w:hAnsi="Arial" w:cs="Arial"/>
                <w:i/>
                <w:iCs/>
                <w:sz w:val="16"/>
                <w:szCs w:val="16"/>
              </w:rPr>
              <w:t>separate Parapet report is not required</w:t>
            </w:r>
          </w:p>
        </w:tc>
        <w:tc>
          <w:tcPr>
            <w:tcW w:w="270" w:type="dxa"/>
          </w:tcPr>
          <w:p w14:paraId="08689F77" w14:textId="77777777" w:rsidR="00792A13" w:rsidRPr="00DA1246" w:rsidRDefault="00792A13" w:rsidP="001B4E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406" w:type="dxa"/>
          </w:tcPr>
          <w:p w14:paraId="68A9EEE6" w14:textId="2194CF5D" w:rsidR="00792A13" w:rsidRPr="00DA1246" w:rsidRDefault="00792A13" w:rsidP="00394D50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1246">
              <w:rPr>
                <w:rFonts w:ascii="Arial" w:hAnsi="Arial" w:cs="Arial"/>
                <w:b/>
                <w:bCs/>
                <w:sz w:val="20"/>
                <w:szCs w:val="20"/>
              </w:rPr>
              <w:t>Local Law 84</w:t>
            </w:r>
            <w:r w:rsidR="00394D5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E</w:t>
            </w:r>
            <w:r w:rsidRPr="00DA1246">
              <w:rPr>
                <w:rFonts w:ascii="Arial" w:hAnsi="Arial" w:cs="Arial"/>
                <w:b/>
                <w:bCs/>
                <w:sz w:val="20"/>
                <w:szCs w:val="20"/>
              </w:rPr>
              <w:t>nergy Benchmarking</w:t>
            </w:r>
          </w:p>
          <w:p w14:paraId="7CB872C7" w14:textId="173D15C3" w:rsidR="009F036C" w:rsidRPr="00A52694" w:rsidRDefault="00792A13" w:rsidP="00394D50">
            <w:pPr>
              <w:spacing w:line="276" w:lineRule="auto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A52694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Compliance Status: In Compliance</w:t>
            </w:r>
          </w:p>
          <w:p w14:paraId="26EC8C1D" w14:textId="70565926" w:rsidR="00DE5F77" w:rsidRDefault="00DE5F77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Frequency:</w:t>
            </w:r>
            <w:r>
              <w:rPr>
                <w:rFonts w:ascii="Arial" w:hAnsi="Arial" w:cs="Arial"/>
                <w:sz w:val="16"/>
                <w:szCs w:val="16"/>
              </w:rPr>
              <w:tab/>
              <w:t>Annual</w:t>
            </w:r>
          </w:p>
          <w:p w14:paraId="3ABB4295" w14:textId="3840BF02" w:rsidR="00792A13" w:rsidRPr="009F036C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 xml:space="preserve">Filing Due: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Pr="009F036C">
              <w:rPr>
                <w:rFonts w:ascii="Arial" w:hAnsi="Arial" w:cs="Arial"/>
                <w:sz w:val="16"/>
                <w:szCs w:val="16"/>
              </w:rPr>
              <w:t>May 1 each year</w:t>
            </w:r>
          </w:p>
          <w:p w14:paraId="3CF614C9" w14:textId="6D80DC99" w:rsidR="00792A13" w:rsidRPr="009F036C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>Next Steps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>:</w:t>
            </w:r>
            <w:r w:rsidRPr="009F036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="00A14355">
              <w:rPr>
                <w:rFonts w:ascii="Arial" w:hAnsi="Arial" w:cs="Arial"/>
                <w:sz w:val="16"/>
                <w:szCs w:val="16"/>
              </w:rPr>
              <w:t xml:space="preserve">Perform </w:t>
            </w:r>
            <w:r w:rsidR="005C7A5D">
              <w:rPr>
                <w:rFonts w:ascii="Arial" w:hAnsi="Arial" w:cs="Arial"/>
                <w:sz w:val="16"/>
                <w:szCs w:val="16"/>
              </w:rPr>
              <w:t xml:space="preserve">annual </w:t>
            </w:r>
            <w:r w:rsidR="00A14355">
              <w:rPr>
                <w:rFonts w:ascii="Arial" w:hAnsi="Arial" w:cs="Arial"/>
                <w:sz w:val="16"/>
                <w:szCs w:val="16"/>
              </w:rPr>
              <w:t>audit in 2026</w:t>
            </w:r>
          </w:p>
          <w:p w14:paraId="49FA675E" w14:textId="77777777" w:rsidR="00792A13" w:rsidRPr="00066B54" w:rsidRDefault="00792A13" w:rsidP="00394D5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478847DF" w14:textId="46020986" w:rsidR="00792A13" w:rsidRPr="00394D50" w:rsidRDefault="00792A13" w:rsidP="00394D50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4D50">
              <w:rPr>
                <w:rFonts w:ascii="Arial" w:hAnsi="Arial" w:cs="Arial"/>
                <w:b/>
                <w:bCs/>
                <w:sz w:val="20"/>
                <w:szCs w:val="20"/>
              </w:rPr>
              <w:t>Local Law 8</w:t>
            </w:r>
            <w:r w:rsidR="009F036C" w:rsidRPr="00394D50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="00394D50" w:rsidRPr="00394D5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En</w:t>
            </w:r>
            <w:r w:rsidRPr="00394D50">
              <w:rPr>
                <w:rFonts w:ascii="Arial" w:hAnsi="Arial" w:cs="Arial"/>
                <w:b/>
                <w:bCs/>
                <w:sz w:val="20"/>
                <w:szCs w:val="20"/>
              </w:rPr>
              <w:t>ergy Audi</w:t>
            </w:r>
            <w:r w:rsidR="00DE5F77">
              <w:rPr>
                <w:rFonts w:ascii="Arial" w:hAnsi="Arial" w:cs="Arial"/>
                <w:b/>
                <w:bCs/>
                <w:sz w:val="20"/>
                <w:szCs w:val="20"/>
              </w:rPr>
              <w:t>ts</w:t>
            </w:r>
            <w:r w:rsidRPr="00394D5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&amp; Retro-Commissioning</w:t>
            </w:r>
          </w:p>
          <w:p w14:paraId="6D8B6F1B" w14:textId="1D7891AA" w:rsidR="00394D50" w:rsidRPr="00A52694" w:rsidRDefault="00792A13" w:rsidP="00394D50">
            <w:pPr>
              <w:spacing w:line="276" w:lineRule="auto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A52694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Compliance Status: In Compliance</w:t>
            </w:r>
          </w:p>
          <w:p w14:paraId="07AC2063" w14:textId="2F00C897" w:rsidR="00792A13" w:rsidRPr="009F036C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>Frequency</w:t>
            </w:r>
            <w:proofErr w:type="gramStart"/>
            <w:r w:rsidRPr="009F036C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Pr="009F036C">
              <w:rPr>
                <w:rFonts w:ascii="Arial" w:hAnsi="Arial" w:cs="Arial"/>
                <w:sz w:val="16"/>
                <w:szCs w:val="16"/>
              </w:rPr>
              <w:t>Every</w:t>
            </w:r>
            <w:proofErr w:type="gramEnd"/>
            <w:r w:rsidRPr="009F036C">
              <w:rPr>
                <w:rFonts w:ascii="Arial" w:hAnsi="Arial" w:cs="Arial"/>
                <w:sz w:val="16"/>
                <w:szCs w:val="16"/>
              </w:rPr>
              <w:t xml:space="preserve"> 10 years</w:t>
            </w:r>
          </w:p>
          <w:p w14:paraId="1B4D8F8A" w14:textId="1A51C73E" w:rsidR="00792A13" w:rsidRPr="009F036C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 xml:space="preserve">Filing Due: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="00FA3CB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FA3CBF">
              <w:rPr>
                <w:rFonts w:ascii="Arial" w:hAnsi="Arial" w:cs="Arial"/>
                <w:sz w:val="16"/>
                <w:szCs w:val="16"/>
              </w:rPr>
              <w:instrText xml:space="preserve"> MERGEFIELD LL87_Filing_Due </w:instrText>
            </w:r>
            <w:r w:rsidR="00FA3CB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A3CBF">
              <w:rPr>
                <w:rFonts w:ascii="Arial" w:hAnsi="Arial" w:cs="Arial"/>
                <w:noProof/>
                <w:sz w:val="16"/>
                <w:szCs w:val="16"/>
              </w:rPr>
              <w:t>«LL87</w:t>
            </w:r>
            <w:r w:rsidR="0093073F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="00FA3CBF">
              <w:rPr>
                <w:rFonts w:ascii="Arial" w:hAnsi="Arial" w:cs="Arial"/>
                <w:noProof/>
                <w:sz w:val="16"/>
                <w:szCs w:val="16"/>
              </w:rPr>
              <w:t>Filing</w:t>
            </w:r>
            <w:r w:rsidR="0093073F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="00FA3CBF">
              <w:rPr>
                <w:rFonts w:ascii="Arial" w:hAnsi="Arial" w:cs="Arial"/>
                <w:noProof/>
                <w:sz w:val="16"/>
                <w:szCs w:val="16"/>
              </w:rPr>
              <w:t>Due»</w:t>
            </w:r>
            <w:r w:rsidR="00FA3CBF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690A1BB8" w14:textId="46F40FF3" w:rsidR="00792A13" w:rsidRPr="00066B54" w:rsidRDefault="00792A13" w:rsidP="00394D50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 xml:space="preserve">Next Steps: </w:t>
            </w:r>
            <w:r w:rsidR="00DE5F77">
              <w:rPr>
                <w:rFonts w:ascii="Arial" w:hAnsi="Arial" w:cs="Arial"/>
                <w:sz w:val="16"/>
                <w:szCs w:val="16"/>
              </w:rPr>
              <w:tab/>
            </w:r>
            <w:r w:rsidR="00FA3CB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FA3CBF">
              <w:rPr>
                <w:rFonts w:ascii="Arial" w:hAnsi="Arial" w:cs="Arial"/>
                <w:sz w:val="16"/>
                <w:szCs w:val="16"/>
              </w:rPr>
              <w:instrText xml:space="preserve"> MERGEFIELD LL87_Next_Steps </w:instrText>
            </w:r>
            <w:r w:rsidR="00FA3CB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A3CBF">
              <w:rPr>
                <w:rFonts w:ascii="Arial" w:hAnsi="Arial" w:cs="Arial"/>
                <w:noProof/>
                <w:sz w:val="16"/>
                <w:szCs w:val="16"/>
              </w:rPr>
              <w:t>«LL87</w:t>
            </w:r>
            <w:r w:rsidR="0093073F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="00FA3CBF">
              <w:rPr>
                <w:rFonts w:ascii="Arial" w:hAnsi="Arial" w:cs="Arial"/>
                <w:noProof/>
                <w:sz w:val="16"/>
                <w:szCs w:val="16"/>
              </w:rPr>
              <w:t>Next</w:t>
            </w:r>
            <w:r w:rsidR="0093073F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="00FA3CBF">
              <w:rPr>
                <w:rFonts w:ascii="Arial" w:hAnsi="Arial" w:cs="Arial"/>
                <w:noProof/>
                <w:sz w:val="16"/>
                <w:szCs w:val="16"/>
              </w:rPr>
              <w:t>Steps»</w:t>
            </w:r>
            <w:r w:rsidR="00FA3CBF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792A13" w:rsidRPr="00424F2C" w14:paraId="78BB598D" w14:textId="77777777" w:rsidTr="00CC4563">
        <w:trPr>
          <w:trHeight w:val="217"/>
        </w:trPr>
        <w:tc>
          <w:tcPr>
            <w:tcW w:w="5496" w:type="dxa"/>
          </w:tcPr>
          <w:p w14:paraId="177393BC" w14:textId="77777777" w:rsidR="00792A13" w:rsidRPr="00066B54" w:rsidRDefault="00792A13" w:rsidP="000A3E6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" w:type="dxa"/>
          </w:tcPr>
          <w:p w14:paraId="745F02CA" w14:textId="77777777" w:rsidR="00792A13" w:rsidRPr="00066B54" w:rsidRDefault="00792A13" w:rsidP="0001560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406" w:type="dxa"/>
          </w:tcPr>
          <w:p w14:paraId="47F763C5" w14:textId="30BA4111" w:rsidR="00792A13" w:rsidRPr="00066B54" w:rsidRDefault="00792A13" w:rsidP="0001560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92A13" w:rsidRPr="00424F2C" w14:paraId="4D4B3CC1" w14:textId="77777777" w:rsidTr="00CC4563">
        <w:trPr>
          <w:trHeight w:val="5207"/>
        </w:trPr>
        <w:tc>
          <w:tcPr>
            <w:tcW w:w="5496" w:type="dxa"/>
          </w:tcPr>
          <w:p w14:paraId="779984B8" w14:textId="20ED7FAA" w:rsidR="00792A13" w:rsidRDefault="00792A13" w:rsidP="00394D50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6B54">
              <w:rPr>
                <w:rFonts w:ascii="Arial" w:hAnsi="Arial" w:cs="Arial"/>
                <w:b/>
                <w:bCs/>
                <w:sz w:val="20"/>
                <w:szCs w:val="20"/>
              </w:rPr>
              <w:t>Local Law 126 – Parking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Structure</w:t>
            </w:r>
            <w:r w:rsidRPr="00066B5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Inspections</w:t>
            </w:r>
          </w:p>
          <w:p w14:paraId="7B1A08F8" w14:textId="03C2452C" w:rsidR="009F036C" w:rsidRPr="00A52694" w:rsidRDefault="00792A13" w:rsidP="00394D50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52694">
              <w:rPr>
                <w:rFonts w:ascii="Arial" w:hAnsi="Arial" w:cs="Arial"/>
                <w:b/>
                <w:bCs/>
                <w:sz w:val="20"/>
                <w:szCs w:val="20"/>
              </w:rPr>
              <w:t>Compliance Status: N/A</w:t>
            </w:r>
          </w:p>
          <w:p w14:paraId="7AA5F4EA" w14:textId="5E83C8B1" w:rsidR="00DE5F77" w:rsidRPr="0093073F" w:rsidRDefault="00DE5F77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3073F">
              <w:rPr>
                <w:rFonts w:ascii="Arial" w:hAnsi="Arial" w:cs="Arial"/>
                <w:sz w:val="16"/>
                <w:szCs w:val="16"/>
              </w:rPr>
              <w:t>Frequency:</w:t>
            </w:r>
            <w:r w:rsidRPr="0093073F">
              <w:rPr>
                <w:rFonts w:ascii="Arial" w:hAnsi="Arial" w:cs="Arial"/>
                <w:sz w:val="16"/>
                <w:szCs w:val="16"/>
              </w:rPr>
              <w:tab/>
            </w:r>
            <w:r w:rsidR="0093073F">
              <w:rPr>
                <w:rFonts w:ascii="Arial" w:hAnsi="Arial" w:cs="Arial"/>
                <w:sz w:val="16"/>
                <w:szCs w:val="16"/>
              </w:rPr>
              <w:t>Every 6 years and Annual Inspection</w:t>
            </w:r>
          </w:p>
          <w:p w14:paraId="35F7276C" w14:textId="0BB9DC7B" w:rsidR="00792A13" w:rsidRPr="00CB2154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CB2154">
              <w:rPr>
                <w:rFonts w:ascii="Arial" w:hAnsi="Arial" w:cs="Arial"/>
                <w:sz w:val="16"/>
                <w:szCs w:val="16"/>
              </w:rPr>
              <w:t xml:space="preserve">Cycle: </w:t>
            </w:r>
            <w:r w:rsidR="009F036C" w:rsidRPr="00CB2154">
              <w:rPr>
                <w:rFonts w:ascii="Arial" w:hAnsi="Arial" w:cs="Arial"/>
                <w:sz w:val="16"/>
                <w:szCs w:val="16"/>
              </w:rPr>
              <w:tab/>
            </w:r>
            <w:r w:rsidR="009F036C" w:rsidRPr="00CB2154">
              <w:rPr>
                <w:rFonts w:ascii="Arial" w:hAnsi="Arial" w:cs="Arial"/>
                <w:sz w:val="16"/>
                <w:szCs w:val="16"/>
              </w:rPr>
              <w:tab/>
            </w:r>
            <w:r w:rsidR="00CB2154">
              <w:rPr>
                <w:rFonts w:ascii="Arial" w:hAnsi="Arial" w:cs="Arial"/>
                <w:sz w:val="16"/>
                <w:szCs w:val="16"/>
                <w:lang w:val="pt-BR"/>
              </w:rPr>
              <w:fldChar w:fldCharType="begin"/>
            </w:r>
            <w:r w:rsidR="00CB2154" w:rsidRPr="00CB2154">
              <w:rPr>
                <w:rFonts w:ascii="Arial" w:hAnsi="Arial" w:cs="Arial"/>
                <w:sz w:val="16"/>
                <w:szCs w:val="16"/>
              </w:rPr>
              <w:instrText xml:space="preserve"> MERGEFIELD LL126_Cycle </w:instrText>
            </w:r>
            <w:r w:rsidR="00CB2154">
              <w:rPr>
                <w:rFonts w:ascii="Arial" w:hAnsi="Arial" w:cs="Arial"/>
                <w:sz w:val="16"/>
                <w:szCs w:val="16"/>
                <w:lang w:val="pt-BR"/>
              </w:rPr>
              <w:fldChar w:fldCharType="separate"/>
            </w:r>
            <w:r w:rsidR="00CB2154" w:rsidRPr="00CB2154">
              <w:rPr>
                <w:rFonts w:ascii="Arial" w:hAnsi="Arial" w:cs="Arial"/>
                <w:noProof/>
                <w:sz w:val="16"/>
                <w:szCs w:val="16"/>
              </w:rPr>
              <w:t>«LL126</w:t>
            </w:r>
            <w:r w:rsidR="0093073F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="00CB2154" w:rsidRPr="00CB2154">
              <w:rPr>
                <w:rFonts w:ascii="Arial" w:hAnsi="Arial" w:cs="Arial"/>
                <w:noProof/>
                <w:sz w:val="16"/>
                <w:szCs w:val="16"/>
              </w:rPr>
              <w:t>Cycle»</w:t>
            </w:r>
            <w:r w:rsidR="00CB2154">
              <w:rPr>
                <w:rFonts w:ascii="Arial" w:hAnsi="Arial" w:cs="Arial"/>
                <w:sz w:val="16"/>
                <w:szCs w:val="16"/>
                <w:lang w:val="pt-BR"/>
              </w:rPr>
              <w:fldChar w:fldCharType="end"/>
            </w:r>
          </w:p>
          <w:p w14:paraId="65B03CFD" w14:textId="2C14906E" w:rsidR="00792A13" w:rsidRPr="009F036C" w:rsidRDefault="003728BA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Last</w:t>
            </w:r>
            <w:r w:rsidR="00792A13" w:rsidRPr="009F036C">
              <w:rPr>
                <w:rFonts w:ascii="Arial" w:hAnsi="Arial" w:cs="Arial"/>
                <w:sz w:val="16"/>
                <w:szCs w:val="16"/>
              </w:rPr>
              <w:t xml:space="preserve"> Filing Status: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CB2154">
              <w:rPr>
                <w:rFonts w:ascii="Arial" w:hAnsi="Arial" w:cs="Arial"/>
                <w:sz w:val="16"/>
                <w:szCs w:val="16"/>
              </w:rPr>
              <w:instrText xml:space="preserve"> MERGEFIELD LL126_Previous_Filing_Status </w:instrText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«LL126</w:t>
            </w:r>
            <w:r w:rsidR="0093073F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Previous</w:t>
            </w:r>
            <w:r w:rsidR="0093073F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Filing</w:t>
            </w:r>
            <w:r w:rsidR="0093073F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Status»</w:t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7BE3FCA1" w14:textId="2DB626FC" w:rsidR="00792A13" w:rsidRPr="009F036C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 xml:space="preserve">Filing Window: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CB2154">
              <w:rPr>
                <w:rFonts w:ascii="Arial" w:hAnsi="Arial" w:cs="Arial"/>
                <w:sz w:val="16"/>
                <w:szCs w:val="16"/>
              </w:rPr>
              <w:instrText xml:space="preserve"> MERGEFIELD LL126_Filing_Window </w:instrText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«LL126</w:t>
            </w:r>
            <w:r w:rsidR="0093073F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Filing</w:t>
            </w:r>
            <w:r w:rsidR="0093073F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Window»</w:t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3F87AFC8" w14:textId="4A839066" w:rsidR="00792A13" w:rsidRPr="009F036C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 xml:space="preserve">Filing Due: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="0093073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93073F">
              <w:rPr>
                <w:rFonts w:ascii="Arial" w:hAnsi="Arial" w:cs="Arial"/>
                <w:sz w:val="16"/>
                <w:szCs w:val="16"/>
              </w:rPr>
              <w:instrText xml:space="preserve"> MERGEFIELD LL126_Filing_Window </w:instrText>
            </w:r>
            <w:r w:rsidR="0093073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93073F">
              <w:rPr>
                <w:rFonts w:ascii="Arial" w:hAnsi="Arial" w:cs="Arial"/>
                <w:noProof/>
                <w:sz w:val="16"/>
                <w:szCs w:val="16"/>
              </w:rPr>
              <w:t xml:space="preserve">«LL126 Filing </w:t>
            </w:r>
            <w:r w:rsidR="0093073F">
              <w:rPr>
                <w:rFonts w:ascii="Arial" w:hAnsi="Arial" w:cs="Arial"/>
                <w:noProof/>
                <w:sz w:val="16"/>
                <w:szCs w:val="16"/>
              </w:rPr>
              <w:t>Due</w:t>
            </w:r>
            <w:r w:rsidR="0093073F">
              <w:rPr>
                <w:rFonts w:ascii="Arial" w:hAnsi="Arial" w:cs="Arial"/>
                <w:noProof/>
                <w:sz w:val="16"/>
                <w:szCs w:val="16"/>
              </w:rPr>
              <w:t>»</w:t>
            </w:r>
            <w:r w:rsidR="0093073F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7241AF52" w14:textId="622266E6" w:rsidR="00792A13" w:rsidRPr="009F036C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 xml:space="preserve">Next Steps: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CB2154">
              <w:rPr>
                <w:rFonts w:ascii="Arial" w:hAnsi="Arial" w:cs="Arial"/>
                <w:sz w:val="16"/>
                <w:szCs w:val="16"/>
              </w:rPr>
              <w:instrText xml:space="preserve"> MERGEFIELD LL126_Next_Steps </w:instrText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«LL126</w:t>
            </w:r>
            <w:r w:rsidR="0093073F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Next</w:t>
            </w:r>
            <w:r w:rsidR="0093073F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Steps»</w:t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78DB4F92" w14:textId="77777777" w:rsidR="00792A13" w:rsidRDefault="00792A13" w:rsidP="00394D5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6EFF99B9" w14:textId="77777777" w:rsidR="00792A13" w:rsidRPr="00066B54" w:rsidRDefault="00792A13" w:rsidP="00394D50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6B54">
              <w:rPr>
                <w:rFonts w:ascii="Arial" w:hAnsi="Arial" w:cs="Arial"/>
                <w:b/>
                <w:bCs/>
                <w:sz w:val="20"/>
                <w:szCs w:val="20"/>
              </w:rPr>
              <w:t>Local Law 126 – Parapet Observations</w:t>
            </w:r>
          </w:p>
          <w:p w14:paraId="451C8869" w14:textId="4EE459FD" w:rsidR="009F036C" w:rsidRPr="00A52694" w:rsidRDefault="00792A13" w:rsidP="00394D50">
            <w:pPr>
              <w:spacing w:line="276" w:lineRule="auto"/>
              <w:rPr>
                <w:rFonts w:ascii="Arial" w:hAnsi="Arial" w:cs="Arial"/>
                <w:b/>
                <w:bCs/>
                <w:color w:val="FF9933"/>
                <w:sz w:val="20"/>
                <w:szCs w:val="20"/>
              </w:rPr>
            </w:pPr>
            <w:r w:rsidRPr="00A52694">
              <w:rPr>
                <w:rFonts w:ascii="Arial" w:hAnsi="Arial" w:cs="Arial"/>
                <w:b/>
                <w:bCs/>
                <w:color w:val="FF9933"/>
                <w:sz w:val="20"/>
                <w:szCs w:val="20"/>
              </w:rPr>
              <w:t>Compliance Status: Inspection required in 2025</w:t>
            </w:r>
          </w:p>
          <w:p w14:paraId="1885C873" w14:textId="3FB906A5" w:rsidR="00DE5F77" w:rsidRDefault="00DE5F77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Frequency:</w:t>
            </w:r>
            <w:r>
              <w:rPr>
                <w:rFonts w:ascii="Arial" w:hAnsi="Arial" w:cs="Arial"/>
                <w:sz w:val="16"/>
                <w:szCs w:val="16"/>
              </w:rPr>
              <w:tab/>
              <w:t xml:space="preserve">Annual </w:t>
            </w:r>
          </w:p>
          <w:p w14:paraId="04E270D4" w14:textId="1505BF3A" w:rsidR="00792A13" w:rsidRPr="009F036C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>Report due</w:t>
            </w:r>
            <w:proofErr w:type="gramStart"/>
            <w:r w:rsidRPr="009F036C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Pr="009F036C">
              <w:rPr>
                <w:rFonts w:ascii="Arial" w:hAnsi="Arial" w:cs="Arial"/>
                <w:sz w:val="16"/>
                <w:szCs w:val="16"/>
              </w:rPr>
              <w:t>December</w:t>
            </w:r>
            <w:proofErr w:type="gramEnd"/>
            <w:r w:rsidRPr="009F036C">
              <w:rPr>
                <w:rFonts w:ascii="Arial" w:hAnsi="Arial" w:cs="Arial"/>
                <w:sz w:val="16"/>
                <w:szCs w:val="16"/>
              </w:rPr>
              <w:t xml:space="preserve"> 31 each year</w:t>
            </w:r>
          </w:p>
          <w:p w14:paraId="7C878A33" w14:textId="02A636A0" w:rsidR="00792A13" w:rsidRPr="007B3DA0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>N</w:t>
            </w:r>
            <w:r w:rsidR="00DE5F77">
              <w:rPr>
                <w:rFonts w:ascii="Arial" w:hAnsi="Arial" w:cs="Arial"/>
                <w:sz w:val="16"/>
                <w:szCs w:val="16"/>
              </w:rPr>
              <w:t>ext Steps</w:t>
            </w:r>
            <w:proofErr w:type="gramStart"/>
            <w:r w:rsidRPr="009F036C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="00400F4D">
              <w:rPr>
                <w:rFonts w:ascii="Arial" w:hAnsi="Arial" w:cs="Arial"/>
                <w:sz w:val="16"/>
                <w:szCs w:val="16"/>
              </w:rPr>
              <w:t>Perform</w:t>
            </w:r>
            <w:proofErr w:type="gramEnd"/>
            <w:r w:rsidR="00400F4D">
              <w:rPr>
                <w:rFonts w:ascii="Arial" w:hAnsi="Arial" w:cs="Arial"/>
                <w:sz w:val="16"/>
                <w:szCs w:val="16"/>
              </w:rPr>
              <w:t xml:space="preserve"> inspection and </w:t>
            </w:r>
            <w:r w:rsidR="007B3DA0">
              <w:rPr>
                <w:rFonts w:ascii="Arial" w:hAnsi="Arial" w:cs="Arial"/>
                <w:sz w:val="16"/>
                <w:szCs w:val="16"/>
              </w:rPr>
              <w:t>complete</w:t>
            </w:r>
            <w:r w:rsidR="00400F4D">
              <w:rPr>
                <w:rFonts w:ascii="Arial" w:hAnsi="Arial" w:cs="Arial"/>
                <w:sz w:val="16"/>
                <w:szCs w:val="16"/>
              </w:rPr>
              <w:t xml:space="preserve"> report by Dec. 31</w:t>
            </w:r>
          </w:p>
        </w:tc>
        <w:tc>
          <w:tcPr>
            <w:tcW w:w="270" w:type="dxa"/>
          </w:tcPr>
          <w:p w14:paraId="62D0A16A" w14:textId="77777777" w:rsidR="00792A13" w:rsidRPr="00066B54" w:rsidRDefault="00792A13" w:rsidP="004155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406" w:type="dxa"/>
          </w:tcPr>
          <w:p w14:paraId="70F89174" w14:textId="7BFAE282" w:rsidR="00792A13" w:rsidRPr="00066B54" w:rsidRDefault="00792A13" w:rsidP="00394D50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6B54">
              <w:rPr>
                <w:rFonts w:ascii="Arial" w:hAnsi="Arial" w:cs="Arial"/>
                <w:b/>
                <w:bCs/>
                <w:sz w:val="20"/>
                <w:szCs w:val="20"/>
              </w:rPr>
              <w:t>Local Law 88 – Lighting Upgrades &amp; Sub-metering</w:t>
            </w:r>
          </w:p>
          <w:p w14:paraId="0AF10D06" w14:textId="6CFDD701" w:rsidR="00792A13" w:rsidRPr="00A52694" w:rsidRDefault="00792A13" w:rsidP="00394D50">
            <w:pPr>
              <w:spacing w:line="276" w:lineRule="auto"/>
              <w:rPr>
                <w:rFonts w:ascii="Arial" w:hAnsi="Arial" w:cs="Arial"/>
                <w:b/>
                <w:bCs/>
                <w:color w:val="FF9933"/>
                <w:sz w:val="20"/>
                <w:szCs w:val="20"/>
              </w:rPr>
            </w:pPr>
            <w:r w:rsidRPr="00A52694">
              <w:rPr>
                <w:rFonts w:ascii="Arial" w:hAnsi="Arial" w:cs="Arial"/>
                <w:b/>
                <w:bCs/>
                <w:color w:val="FF9933"/>
                <w:sz w:val="20"/>
                <w:szCs w:val="20"/>
              </w:rPr>
              <w:t xml:space="preserve">Compliance Status: </w:t>
            </w:r>
            <w:r w:rsidR="00394D50" w:rsidRPr="00A52694">
              <w:rPr>
                <w:rFonts w:ascii="Arial" w:hAnsi="Arial" w:cs="Arial"/>
                <w:b/>
                <w:bCs/>
                <w:color w:val="FF9933"/>
                <w:sz w:val="20"/>
                <w:szCs w:val="20"/>
              </w:rPr>
              <w:t>Audit</w:t>
            </w:r>
            <w:r w:rsidRPr="00A52694">
              <w:rPr>
                <w:rFonts w:ascii="Arial" w:hAnsi="Arial" w:cs="Arial"/>
                <w:b/>
                <w:bCs/>
                <w:color w:val="FF9933"/>
                <w:sz w:val="20"/>
                <w:szCs w:val="20"/>
              </w:rPr>
              <w:t xml:space="preserve"> required in 2025</w:t>
            </w:r>
          </w:p>
          <w:p w14:paraId="255398F7" w14:textId="57CA9ED3" w:rsidR="00A52694" w:rsidRDefault="00A52694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Frequency:</w:t>
            </w:r>
            <w:r>
              <w:rPr>
                <w:rFonts w:ascii="Arial" w:hAnsi="Arial" w:cs="Arial"/>
                <w:sz w:val="16"/>
                <w:szCs w:val="16"/>
              </w:rPr>
              <w:tab/>
              <w:t>One-time audit</w:t>
            </w:r>
          </w:p>
          <w:p w14:paraId="5C8D58A6" w14:textId="29C9EFF8" w:rsidR="00792A13" w:rsidRPr="009F036C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>Filing Due</w:t>
            </w:r>
            <w:proofErr w:type="gramStart"/>
            <w:r w:rsidRPr="009F036C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Pr="009F036C">
              <w:rPr>
                <w:rFonts w:ascii="Arial" w:hAnsi="Arial" w:cs="Arial"/>
                <w:sz w:val="16"/>
                <w:szCs w:val="16"/>
              </w:rPr>
              <w:t>December</w:t>
            </w:r>
            <w:proofErr w:type="gramEnd"/>
            <w:r w:rsidRPr="009F036C">
              <w:rPr>
                <w:rFonts w:ascii="Arial" w:hAnsi="Arial" w:cs="Arial"/>
                <w:sz w:val="16"/>
                <w:szCs w:val="16"/>
              </w:rPr>
              <w:t xml:space="preserve"> 31, 2025 </w:t>
            </w:r>
            <w:r w:rsidR="008A1A72" w:rsidRPr="009F036C">
              <w:rPr>
                <w:rFonts w:ascii="Arial" w:hAnsi="Arial" w:cs="Arial"/>
                <w:sz w:val="16"/>
                <w:szCs w:val="16"/>
              </w:rPr>
              <w:t xml:space="preserve">(One-time </w:t>
            </w:r>
            <w:proofErr w:type="gramStart"/>
            <w:r w:rsidR="008A1A72" w:rsidRPr="009F036C">
              <w:rPr>
                <w:rFonts w:ascii="Arial" w:hAnsi="Arial" w:cs="Arial"/>
                <w:sz w:val="16"/>
                <w:szCs w:val="16"/>
              </w:rPr>
              <w:t>report)</w:t>
            </w:r>
            <w:r w:rsidR="00E027C8">
              <w:rPr>
                <w:rFonts w:ascii="Arial" w:hAnsi="Arial" w:cs="Arial"/>
                <w:sz w:val="16"/>
                <w:szCs w:val="16"/>
              </w:rPr>
              <w:t>*</w:t>
            </w:r>
            <w:proofErr w:type="gramEnd"/>
          </w:p>
          <w:p w14:paraId="358EBE5C" w14:textId="52610877" w:rsidR="00792A13" w:rsidRPr="009F036C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>Next Steps</w:t>
            </w:r>
            <w:proofErr w:type="gramStart"/>
            <w:r w:rsidRPr="009F036C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Pr="009F036C">
              <w:rPr>
                <w:rFonts w:ascii="Arial" w:hAnsi="Arial" w:cs="Arial"/>
                <w:sz w:val="16"/>
                <w:szCs w:val="16"/>
              </w:rPr>
              <w:t>Perform</w:t>
            </w:r>
            <w:proofErr w:type="gramEnd"/>
            <w:r w:rsidRPr="009F036C">
              <w:rPr>
                <w:rFonts w:ascii="Arial" w:hAnsi="Arial" w:cs="Arial"/>
                <w:sz w:val="16"/>
                <w:szCs w:val="16"/>
              </w:rPr>
              <w:t xml:space="preserve"> audit and file report by Dec. 31, 2025</w:t>
            </w:r>
          </w:p>
          <w:p w14:paraId="2ACB8864" w14:textId="3D9A0708" w:rsidR="00792A13" w:rsidRPr="00066B54" w:rsidRDefault="00792A13" w:rsidP="00394D5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40299209" w14:textId="00FD0BAD" w:rsidR="00792A13" w:rsidRPr="00066B54" w:rsidRDefault="00792A13" w:rsidP="00394D50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6B54">
              <w:rPr>
                <w:rFonts w:ascii="Arial" w:hAnsi="Arial" w:cs="Arial"/>
                <w:b/>
                <w:bCs/>
                <w:sz w:val="20"/>
                <w:szCs w:val="20"/>
              </w:rPr>
              <w:t>Local Law 97 – Carbon Emissions</w:t>
            </w:r>
          </w:p>
          <w:p w14:paraId="6A326215" w14:textId="690944F8" w:rsidR="00792A13" w:rsidRPr="00A52694" w:rsidRDefault="00792A13" w:rsidP="00394D50">
            <w:pPr>
              <w:spacing w:line="276" w:lineRule="auto"/>
              <w:rPr>
                <w:rFonts w:ascii="Arial" w:hAnsi="Arial" w:cs="Arial"/>
                <w:b/>
                <w:bCs/>
                <w:color w:val="FF9933"/>
                <w:sz w:val="20"/>
                <w:szCs w:val="20"/>
              </w:rPr>
            </w:pPr>
            <w:r w:rsidRPr="00A52694">
              <w:rPr>
                <w:rFonts w:ascii="Arial" w:hAnsi="Arial" w:cs="Arial"/>
                <w:b/>
                <w:bCs/>
                <w:color w:val="FF9933"/>
                <w:sz w:val="20"/>
                <w:szCs w:val="20"/>
              </w:rPr>
              <w:t xml:space="preserve">Compliance Status: </w:t>
            </w:r>
            <w:r w:rsidR="00394D50" w:rsidRPr="00A52694">
              <w:rPr>
                <w:rFonts w:ascii="Arial" w:hAnsi="Arial" w:cs="Arial"/>
                <w:b/>
                <w:bCs/>
                <w:color w:val="FF9933"/>
                <w:sz w:val="20"/>
                <w:szCs w:val="20"/>
              </w:rPr>
              <w:t>Audit</w:t>
            </w:r>
            <w:r w:rsidRPr="00A52694">
              <w:rPr>
                <w:rFonts w:ascii="Arial" w:hAnsi="Arial" w:cs="Arial"/>
                <w:b/>
                <w:bCs/>
                <w:color w:val="FF9933"/>
                <w:sz w:val="20"/>
                <w:szCs w:val="20"/>
              </w:rPr>
              <w:t xml:space="preserve"> required in 2025</w:t>
            </w:r>
          </w:p>
          <w:p w14:paraId="6B0F4ED3" w14:textId="2688D38B" w:rsidR="00792A13" w:rsidRPr="009F036C" w:rsidRDefault="008A1A72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>Frequency</w:t>
            </w:r>
            <w:proofErr w:type="gramStart"/>
            <w:r w:rsidR="00792A13" w:rsidRPr="009F036C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="00792A13" w:rsidRPr="009F036C">
              <w:rPr>
                <w:rFonts w:ascii="Arial" w:hAnsi="Arial" w:cs="Arial"/>
                <w:sz w:val="16"/>
                <w:szCs w:val="16"/>
              </w:rPr>
              <w:t>Annua</w:t>
            </w:r>
            <w:r w:rsidR="00A52694">
              <w:rPr>
                <w:rFonts w:ascii="Arial" w:hAnsi="Arial" w:cs="Arial"/>
                <w:sz w:val="16"/>
                <w:szCs w:val="16"/>
              </w:rPr>
              <w:t>l</w:t>
            </w:r>
            <w:proofErr w:type="gramEnd"/>
            <w:r w:rsidR="00792A13" w:rsidRPr="009F036C">
              <w:rPr>
                <w:rFonts w:ascii="Arial" w:hAnsi="Arial" w:cs="Arial"/>
                <w:sz w:val="16"/>
                <w:szCs w:val="16"/>
              </w:rPr>
              <w:t xml:space="preserve"> starting in 2025</w:t>
            </w:r>
          </w:p>
          <w:p w14:paraId="0739AF61" w14:textId="4307C194" w:rsidR="00792A13" w:rsidRPr="009F036C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 xml:space="preserve">Filing Due: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Pr="009F036C">
              <w:rPr>
                <w:rFonts w:ascii="Arial" w:hAnsi="Arial" w:cs="Arial"/>
                <w:sz w:val="16"/>
                <w:szCs w:val="16"/>
              </w:rPr>
              <w:t>December 31, 2025</w:t>
            </w:r>
            <w:r w:rsidR="00E027C8">
              <w:rPr>
                <w:rFonts w:ascii="Arial" w:hAnsi="Arial" w:cs="Arial"/>
                <w:sz w:val="16"/>
                <w:szCs w:val="16"/>
              </w:rPr>
              <w:t>*</w:t>
            </w:r>
          </w:p>
          <w:p w14:paraId="69EB6DA9" w14:textId="0B103C3C" w:rsidR="00792A13" w:rsidRPr="009F036C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>Next Steps</w:t>
            </w:r>
            <w:proofErr w:type="gramStart"/>
            <w:r w:rsidRPr="009F036C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Pr="009F036C">
              <w:rPr>
                <w:rFonts w:ascii="Arial" w:hAnsi="Arial" w:cs="Arial"/>
                <w:sz w:val="16"/>
                <w:szCs w:val="16"/>
              </w:rPr>
              <w:t>Perform</w:t>
            </w:r>
            <w:proofErr w:type="gramEnd"/>
            <w:r w:rsidRPr="009F036C">
              <w:rPr>
                <w:rFonts w:ascii="Arial" w:hAnsi="Arial" w:cs="Arial"/>
                <w:sz w:val="16"/>
                <w:szCs w:val="16"/>
              </w:rPr>
              <w:t xml:space="preserve"> audit and file report by Dec. 31, 2025</w:t>
            </w:r>
          </w:p>
          <w:p w14:paraId="73C7C5DB" w14:textId="77777777" w:rsidR="00792A13" w:rsidRDefault="00792A13" w:rsidP="004155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E9C5B3E" w14:textId="6A660FB5" w:rsidR="00A52694" w:rsidRPr="00E027C8" w:rsidRDefault="00E027C8" w:rsidP="00E027C8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E027C8">
              <w:rPr>
                <w:rFonts w:ascii="Arial" w:hAnsi="Arial" w:cs="Arial"/>
                <w:i/>
                <w:iCs/>
                <w:sz w:val="16"/>
                <w:szCs w:val="16"/>
              </w:rPr>
              <w:t>*For buildings granted extensions</w:t>
            </w:r>
          </w:p>
          <w:p w14:paraId="020F91EB" w14:textId="77777777" w:rsidR="00A52694" w:rsidRDefault="00A52694" w:rsidP="004155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1FE5AF8" w14:textId="645F9BA6" w:rsidR="00792A13" w:rsidRPr="000A72C0" w:rsidRDefault="00792A13" w:rsidP="00792A13">
            <w:pPr>
              <w:pStyle w:val="Heading2"/>
              <w:spacing w:line="276" w:lineRule="auto"/>
              <w:rPr>
                <w:rFonts w:ascii="Segoe UI" w:hAnsi="Segoe UI" w:cs="Segoe UI"/>
                <w:color w:val="0070C0"/>
                <w:sz w:val="32"/>
                <w:szCs w:val="32"/>
              </w:rPr>
            </w:pPr>
            <w:r w:rsidRPr="000A72C0">
              <w:rPr>
                <w:rFonts w:ascii="Segoe UI" w:hAnsi="Segoe UI" w:cs="Segoe UI"/>
                <w:color w:val="0070C0"/>
                <w:sz w:val="32"/>
                <w:szCs w:val="32"/>
              </w:rPr>
              <w:t>How can we help? Contact us to:</w:t>
            </w:r>
          </w:p>
          <w:p w14:paraId="25F4B20A" w14:textId="77777777" w:rsidR="00792A13" w:rsidRPr="00543883" w:rsidRDefault="00792A13" w:rsidP="00792A13"/>
          <w:p w14:paraId="3672795C" w14:textId="19F0148A" w:rsidR="00145A30" w:rsidRDefault="00792A13" w:rsidP="00792A13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A52694">
              <w:rPr>
                <w:rFonts w:ascii="Arial" w:hAnsi="Arial" w:cs="Arial"/>
                <w:sz w:val="16"/>
                <w:szCs w:val="16"/>
              </w:rPr>
              <w:t>•   Request a proposal</w:t>
            </w:r>
            <w:r w:rsidRPr="00A52694">
              <w:rPr>
                <w:rFonts w:ascii="Arial" w:hAnsi="Arial" w:cs="Arial"/>
                <w:sz w:val="16"/>
                <w:szCs w:val="16"/>
              </w:rPr>
              <w:br/>
              <w:t xml:space="preserve">•   Request a </w:t>
            </w:r>
            <w:r w:rsidR="00162C0A">
              <w:rPr>
                <w:rFonts w:ascii="Arial" w:hAnsi="Arial" w:cs="Arial"/>
                <w:sz w:val="16"/>
                <w:szCs w:val="16"/>
              </w:rPr>
              <w:t xml:space="preserve">Construction </w:t>
            </w:r>
            <w:r w:rsidRPr="00A52694">
              <w:rPr>
                <w:rFonts w:ascii="Arial" w:hAnsi="Arial" w:cs="Arial"/>
                <w:sz w:val="16"/>
                <w:szCs w:val="16"/>
              </w:rPr>
              <w:t xml:space="preserve">budget for SWARMP </w:t>
            </w:r>
            <w:r w:rsidR="00A52694">
              <w:rPr>
                <w:rFonts w:ascii="Arial" w:hAnsi="Arial" w:cs="Arial"/>
                <w:sz w:val="16"/>
                <w:szCs w:val="16"/>
              </w:rPr>
              <w:t>or</w:t>
            </w:r>
            <w:r w:rsidRPr="00A52694">
              <w:rPr>
                <w:rFonts w:ascii="Arial" w:hAnsi="Arial" w:cs="Arial"/>
                <w:sz w:val="16"/>
                <w:szCs w:val="16"/>
              </w:rPr>
              <w:t xml:space="preserve"> SREM repair</w:t>
            </w:r>
            <w:r w:rsidR="00FF26B0" w:rsidRPr="00A52694">
              <w:rPr>
                <w:rFonts w:ascii="Arial" w:hAnsi="Arial" w:cs="Arial"/>
                <w:sz w:val="16"/>
                <w:szCs w:val="16"/>
              </w:rPr>
              <w:t>s</w:t>
            </w:r>
            <w:r w:rsidRPr="00A52694">
              <w:rPr>
                <w:rFonts w:ascii="Arial" w:hAnsi="Arial" w:cs="Arial"/>
                <w:sz w:val="16"/>
                <w:szCs w:val="16"/>
              </w:rPr>
              <w:br/>
              <w:t xml:space="preserve">•   </w:t>
            </w:r>
            <w:r w:rsidR="00CF1AF3">
              <w:rPr>
                <w:rFonts w:ascii="Arial" w:hAnsi="Arial" w:cs="Arial"/>
                <w:sz w:val="16"/>
                <w:szCs w:val="16"/>
              </w:rPr>
              <w:t>Request</w:t>
            </w:r>
            <w:r w:rsidRPr="00A52694">
              <w:rPr>
                <w:rFonts w:ascii="Arial" w:hAnsi="Arial" w:cs="Arial"/>
                <w:sz w:val="16"/>
                <w:szCs w:val="16"/>
              </w:rPr>
              <w:t xml:space="preserve"> a Portfolio Compliance Analysis</w:t>
            </w:r>
          </w:p>
          <w:p w14:paraId="727E1F63" w14:textId="4FA1D9D1" w:rsidR="00145A30" w:rsidRPr="00AA7F6B" w:rsidRDefault="00145A30" w:rsidP="00792A13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A7F6B">
              <w:rPr>
                <w:rFonts w:ascii="Arial" w:hAnsi="Arial" w:cs="Arial"/>
                <w:sz w:val="16"/>
                <w:szCs w:val="16"/>
                <w:lang w:val="es-ES"/>
              </w:rPr>
              <w:t xml:space="preserve">•   General </w:t>
            </w:r>
            <w:proofErr w:type="spellStart"/>
            <w:r w:rsidRPr="00AA7F6B">
              <w:rPr>
                <w:rFonts w:ascii="Arial" w:hAnsi="Arial" w:cs="Arial"/>
                <w:sz w:val="16"/>
                <w:szCs w:val="16"/>
                <w:lang w:val="es-ES"/>
              </w:rPr>
              <w:t>questions</w:t>
            </w:r>
            <w:proofErr w:type="spellEnd"/>
          </w:p>
          <w:p w14:paraId="4F4C5636" w14:textId="77777777" w:rsidR="00792A13" w:rsidRPr="00AA7F6B" w:rsidRDefault="00792A13" w:rsidP="00792A13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391D939C" w14:textId="1AA3B3F3" w:rsidR="0093073F" w:rsidRDefault="0093073F" w:rsidP="009307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LL126_Next_Steps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Contact Email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»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76CDB951" w14:textId="3400FBA6" w:rsidR="008D439B" w:rsidRPr="008D439B" w:rsidRDefault="0093073F" w:rsidP="009307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LL126_Next_Steps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Contact Phone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»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14:paraId="39CAED67" w14:textId="77777777" w:rsidR="00653950" w:rsidRPr="00653950" w:rsidRDefault="00653950" w:rsidP="0093073F">
      <w:pPr>
        <w:rPr>
          <w:rFonts w:ascii="Ebrima" w:hAnsi="Ebrima"/>
          <w:sz w:val="44"/>
          <w:szCs w:val="28"/>
        </w:rPr>
      </w:pPr>
    </w:p>
    <w:sectPr w:rsidR="00653950" w:rsidRPr="00653950" w:rsidSect="00D16DFA">
      <w:footerReference w:type="default" r:id="rId11"/>
      <w:pgSz w:w="12240" w:h="15840"/>
      <w:pgMar w:top="0" w:right="540" w:bottom="1440" w:left="1800" w:header="720" w:footer="1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39C7D2" w14:textId="77777777" w:rsidR="001A37DB" w:rsidRDefault="001A37DB" w:rsidP="00424F2C">
      <w:pPr>
        <w:spacing w:after="0" w:line="240" w:lineRule="auto"/>
      </w:pPr>
      <w:r>
        <w:separator/>
      </w:r>
    </w:p>
  </w:endnote>
  <w:endnote w:type="continuationSeparator" w:id="0">
    <w:p w14:paraId="09B6A01F" w14:textId="77777777" w:rsidR="001A37DB" w:rsidRDefault="001A37DB" w:rsidP="00424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Cera Pro">
    <w:altName w:val="Calibri"/>
    <w:panose1 w:val="00000000000000000000"/>
    <w:charset w:val="00"/>
    <w:family w:val="auto"/>
    <w:notTrueType/>
    <w:pitch w:val="variable"/>
    <w:sig w:usb0="00000287" w:usb1="00000001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FF4C5" w14:textId="77777777" w:rsidR="00653950" w:rsidRDefault="00653950" w:rsidP="00D239A1">
    <w:pPr>
      <w:pStyle w:val="Footer"/>
      <w:tabs>
        <w:tab w:val="left" w:pos="2350"/>
        <w:tab w:val="left" w:pos="2696"/>
      </w:tabs>
      <w:ind w:right="-1170"/>
    </w:pPr>
    <w:r>
      <w:tab/>
    </w:r>
    <w:r>
      <w:tab/>
    </w:r>
    <w:r>
      <w:tab/>
    </w:r>
    <w:r>
      <w:tab/>
      <w:t xml:space="preserve">           </w:t>
    </w:r>
    <w:r>
      <w:rPr>
        <w:noProof/>
      </w:rPr>
      <w:drawing>
        <wp:inline distT="0" distB="0" distL="0" distR="0" wp14:anchorId="116DF758" wp14:editId="42B6B346">
          <wp:extent cx="999461" cy="953022"/>
          <wp:effectExtent l="0" t="0" r="0" b="0"/>
          <wp:docPr id="810339667" name="Picture 1" descr="A blue and black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0808223" name="Picture 1" descr="A blue and black logo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037" cy="9669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2AD1A8" w14:textId="77777777" w:rsidR="001A37DB" w:rsidRDefault="001A37DB" w:rsidP="00424F2C">
      <w:pPr>
        <w:spacing w:after="0" w:line="240" w:lineRule="auto"/>
      </w:pPr>
      <w:r>
        <w:separator/>
      </w:r>
    </w:p>
  </w:footnote>
  <w:footnote w:type="continuationSeparator" w:id="0">
    <w:p w14:paraId="64C334C5" w14:textId="77777777" w:rsidR="001A37DB" w:rsidRDefault="001A37DB" w:rsidP="00424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EDC1D16"/>
    <w:multiLevelType w:val="hybridMultilevel"/>
    <w:tmpl w:val="7FC4EAEC"/>
    <w:lvl w:ilvl="0" w:tplc="6D2A7888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350180">
    <w:abstractNumId w:val="8"/>
  </w:num>
  <w:num w:numId="2" w16cid:durableId="1491749681">
    <w:abstractNumId w:val="6"/>
  </w:num>
  <w:num w:numId="3" w16cid:durableId="1431659764">
    <w:abstractNumId w:val="5"/>
  </w:num>
  <w:num w:numId="4" w16cid:durableId="1830050298">
    <w:abstractNumId w:val="4"/>
  </w:num>
  <w:num w:numId="5" w16cid:durableId="2106684634">
    <w:abstractNumId w:val="7"/>
  </w:num>
  <w:num w:numId="6" w16cid:durableId="970982558">
    <w:abstractNumId w:val="3"/>
  </w:num>
  <w:num w:numId="7" w16cid:durableId="249630779">
    <w:abstractNumId w:val="2"/>
  </w:num>
  <w:num w:numId="8" w16cid:durableId="99179229">
    <w:abstractNumId w:val="1"/>
  </w:num>
  <w:num w:numId="9" w16cid:durableId="179703185">
    <w:abstractNumId w:val="0"/>
  </w:num>
  <w:num w:numId="10" w16cid:durableId="4748753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5A5"/>
    <w:rsid w:val="000115D1"/>
    <w:rsid w:val="00015600"/>
    <w:rsid w:val="000159F4"/>
    <w:rsid w:val="00034616"/>
    <w:rsid w:val="0004082B"/>
    <w:rsid w:val="0005021B"/>
    <w:rsid w:val="0006063C"/>
    <w:rsid w:val="00064FDC"/>
    <w:rsid w:val="00066B54"/>
    <w:rsid w:val="000678BF"/>
    <w:rsid w:val="00072A15"/>
    <w:rsid w:val="000808FB"/>
    <w:rsid w:val="000912E3"/>
    <w:rsid w:val="0009696A"/>
    <w:rsid w:val="000A1133"/>
    <w:rsid w:val="000A3E6D"/>
    <w:rsid w:val="000A72C0"/>
    <w:rsid w:val="000B15A3"/>
    <w:rsid w:val="000B43B5"/>
    <w:rsid w:val="000D3E86"/>
    <w:rsid w:val="000D3F60"/>
    <w:rsid w:val="000F1449"/>
    <w:rsid w:val="000F1C4C"/>
    <w:rsid w:val="000F42BD"/>
    <w:rsid w:val="00101AA0"/>
    <w:rsid w:val="00111DDE"/>
    <w:rsid w:val="00112576"/>
    <w:rsid w:val="001137AF"/>
    <w:rsid w:val="001174B4"/>
    <w:rsid w:val="0014511A"/>
    <w:rsid w:val="00145A30"/>
    <w:rsid w:val="0015074B"/>
    <w:rsid w:val="0015551D"/>
    <w:rsid w:val="00155CB8"/>
    <w:rsid w:val="00161132"/>
    <w:rsid w:val="00162C0A"/>
    <w:rsid w:val="00166B77"/>
    <w:rsid w:val="00171BE1"/>
    <w:rsid w:val="001965DA"/>
    <w:rsid w:val="001A37DB"/>
    <w:rsid w:val="001B1900"/>
    <w:rsid w:val="001B4ED7"/>
    <w:rsid w:val="001C1EC3"/>
    <w:rsid w:val="001F33E8"/>
    <w:rsid w:val="002153E5"/>
    <w:rsid w:val="0022363C"/>
    <w:rsid w:val="00233BE8"/>
    <w:rsid w:val="002404F8"/>
    <w:rsid w:val="0029639D"/>
    <w:rsid w:val="002C6930"/>
    <w:rsid w:val="002D118B"/>
    <w:rsid w:val="002F35C7"/>
    <w:rsid w:val="002F778C"/>
    <w:rsid w:val="002F77F5"/>
    <w:rsid w:val="00303E88"/>
    <w:rsid w:val="003070BF"/>
    <w:rsid w:val="00310C8C"/>
    <w:rsid w:val="00317585"/>
    <w:rsid w:val="00320A8B"/>
    <w:rsid w:val="00326F90"/>
    <w:rsid w:val="00342C49"/>
    <w:rsid w:val="00363E10"/>
    <w:rsid w:val="00363F0E"/>
    <w:rsid w:val="00370939"/>
    <w:rsid w:val="003728BA"/>
    <w:rsid w:val="00383525"/>
    <w:rsid w:val="00386ED6"/>
    <w:rsid w:val="003945E8"/>
    <w:rsid w:val="00394D50"/>
    <w:rsid w:val="003964A2"/>
    <w:rsid w:val="003A0643"/>
    <w:rsid w:val="003A7E50"/>
    <w:rsid w:val="003A7F85"/>
    <w:rsid w:val="003D022F"/>
    <w:rsid w:val="003D0BD5"/>
    <w:rsid w:val="003D4DC2"/>
    <w:rsid w:val="003E0B9C"/>
    <w:rsid w:val="003E68CC"/>
    <w:rsid w:val="00400F4D"/>
    <w:rsid w:val="00415552"/>
    <w:rsid w:val="004243C5"/>
    <w:rsid w:val="00424F2C"/>
    <w:rsid w:val="00432A88"/>
    <w:rsid w:val="004379D4"/>
    <w:rsid w:val="004512A9"/>
    <w:rsid w:val="00454405"/>
    <w:rsid w:val="0046399A"/>
    <w:rsid w:val="0047265C"/>
    <w:rsid w:val="0048025E"/>
    <w:rsid w:val="004C771D"/>
    <w:rsid w:val="004D7376"/>
    <w:rsid w:val="00507F23"/>
    <w:rsid w:val="00514A15"/>
    <w:rsid w:val="00514AD4"/>
    <w:rsid w:val="00531885"/>
    <w:rsid w:val="00532CCA"/>
    <w:rsid w:val="00535A27"/>
    <w:rsid w:val="00543883"/>
    <w:rsid w:val="005472A7"/>
    <w:rsid w:val="005724B9"/>
    <w:rsid w:val="00577CE9"/>
    <w:rsid w:val="005803E9"/>
    <w:rsid w:val="00596859"/>
    <w:rsid w:val="005A1CEE"/>
    <w:rsid w:val="005A3C6A"/>
    <w:rsid w:val="005C7A5D"/>
    <w:rsid w:val="005D28FA"/>
    <w:rsid w:val="005D4BF5"/>
    <w:rsid w:val="005D6B1B"/>
    <w:rsid w:val="005D7775"/>
    <w:rsid w:val="005E68EC"/>
    <w:rsid w:val="005F0B41"/>
    <w:rsid w:val="005F4869"/>
    <w:rsid w:val="00620FB5"/>
    <w:rsid w:val="00633365"/>
    <w:rsid w:val="00635BAF"/>
    <w:rsid w:val="00653950"/>
    <w:rsid w:val="00666F46"/>
    <w:rsid w:val="00672131"/>
    <w:rsid w:val="006922A2"/>
    <w:rsid w:val="00697855"/>
    <w:rsid w:val="00706E3E"/>
    <w:rsid w:val="00711160"/>
    <w:rsid w:val="00717538"/>
    <w:rsid w:val="007307D5"/>
    <w:rsid w:val="00733F08"/>
    <w:rsid w:val="00735FCD"/>
    <w:rsid w:val="00745FEE"/>
    <w:rsid w:val="00777169"/>
    <w:rsid w:val="00784E1F"/>
    <w:rsid w:val="007916C1"/>
    <w:rsid w:val="00792A13"/>
    <w:rsid w:val="007A33F5"/>
    <w:rsid w:val="007B2150"/>
    <w:rsid w:val="007B3DA0"/>
    <w:rsid w:val="0080282D"/>
    <w:rsid w:val="0080345C"/>
    <w:rsid w:val="00806736"/>
    <w:rsid w:val="00810A61"/>
    <w:rsid w:val="00825A84"/>
    <w:rsid w:val="00834297"/>
    <w:rsid w:val="008346DB"/>
    <w:rsid w:val="00837B28"/>
    <w:rsid w:val="00840B5E"/>
    <w:rsid w:val="00842A0F"/>
    <w:rsid w:val="00876710"/>
    <w:rsid w:val="00890EC9"/>
    <w:rsid w:val="00892FC3"/>
    <w:rsid w:val="0089592F"/>
    <w:rsid w:val="008A1A72"/>
    <w:rsid w:val="008A5C36"/>
    <w:rsid w:val="008A66FF"/>
    <w:rsid w:val="008A6CF0"/>
    <w:rsid w:val="008B197A"/>
    <w:rsid w:val="008D05B3"/>
    <w:rsid w:val="008D439B"/>
    <w:rsid w:val="008E63C5"/>
    <w:rsid w:val="008F48A6"/>
    <w:rsid w:val="00900A65"/>
    <w:rsid w:val="0090139E"/>
    <w:rsid w:val="009120C3"/>
    <w:rsid w:val="00912896"/>
    <w:rsid w:val="00912FDD"/>
    <w:rsid w:val="00923647"/>
    <w:rsid w:val="0093073F"/>
    <w:rsid w:val="00946B85"/>
    <w:rsid w:val="00952C0A"/>
    <w:rsid w:val="009538EF"/>
    <w:rsid w:val="00960646"/>
    <w:rsid w:val="009622A2"/>
    <w:rsid w:val="0096669D"/>
    <w:rsid w:val="009705A7"/>
    <w:rsid w:val="009A01C7"/>
    <w:rsid w:val="009A0BEF"/>
    <w:rsid w:val="009A6817"/>
    <w:rsid w:val="009A766F"/>
    <w:rsid w:val="009D752D"/>
    <w:rsid w:val="009E530B"/>
    <w:rsid w:val="009F036C"/>
    <w:rsid w:val="009F284D"/>
    <w:rsid w:val="009F3628"/>
    <w:rsid w:val="009F5097"/>
    <w:rsid w:val="009F68B6"/>
    <w:rsid w:val="00A14355"/>
    <w:rsid w:val="00A23091"/>
    <w:rsid w:val="00A24559"/>
    <w:rsid w:val="00A37DC3"/>
    <w:rsid w:val="00A430EB"/>
    <w:rsid w:val="00A46B23"/>
    <w:rsid w:val="00A46CD2"/>
    <w:rsid w:val="00A47F80"/>
    <w:rsid w:val="00A52694"/>
    <w:rsid w:val="00A72BFE"/>
    <w:rsid w:val="00A76322"/>
    <w:rsid w:val="00A82798"/>
    <w:rsid w:val="00A83D5F"/>
    <w:rsid w:val="00AA1A01"/>
    <w:rsid w:val="00AA1D8D"/>
    <w:rsid w:val="00AA4C8A"/>
    <w:rsid w:val="00AA7F6B"/>
    <w:rsid w:val="00AC0E9C"/>
    <w:rsid w:val="00AC49EF"/>
    <w:rsid w:val="00AC58F3"/>
    <w:rsid w:val="00AD0443"/>
    <w:rsid w:val="00AD41CC"/>
    <w:rsid w:val="00AD565C"/>
    <w:rsid w:val="00AE1213"/>
    <w:rsid w:val="00AF20FA"/>
    <w:rsid w:val="00AF5A7D"/>
    <w:rsid w:val="00B007CE"/>
    <w:rsid w:val="00B030BA"/>
    <w:rsid w:val="00B21935"/>
    <w:rsid w:val="00B47730"/>
    <w:rsid w:val="00B614F6"/>
    <w:rsid w:val="00B76ABD"/>
    <w:rsid w:val="00B83D0C"/>
    <w:rsid w:val="00B93CB2"/>
    <w:rsid w:val="00B974D7"/>
    <w:rsid w:val="00BA4168"/>
    <w:rsid w:val="00BA6BC9"/>
    <w:rsid w:val="00BA799D"/>
    <w:rsid w:val="00BB53B3"/>
    <w:rsid w:val="00C06E7C"/>
    <w:rsid w:val="00C12AE4"/>
    <w:rsid w:val="00C25422"/>
    <w:rsid w:val="00C26A99"/>
    <w:rsid w:val="00C32B07"/>
    <w:rsid w:val="00C41428"/>
    <w:rsid w:val="00C50BAF"/>
    <w:rsid w:val="00C50C5A"/>
    <w:rsid w:val="00C84D76"/>
    <w:rsid w:val="00C972F7"/>
    <w:rsid w:val="00CA2301"/>
    <w:rsid w:val="00CA2FD3"/>
    <w:rsid w:val="00CB0664"/>
    <w:rsid w:val="00CB2154"/>
    <w:rsid w:val="00CC3889"/>
    <w:rsid w:val="00CC4563"/>
    <w:rsid w:val="00CD1247"/>
    <w:rsid w:val="00CD7216"/>
    <w:rsid w:val="00CE16A3"/>
    <w:rsid w:val="00CE5254"/>
    <w:rsid w:val="00CF1AF3"/>
    <w:rsid w:val="00CF3337"/>
    <w:rsid w:val="00CF4C50"/>
    <w:rsid w:val="00D16DFA"/>
    <w:rsid w:val="00D2136C"/>
    <w:rsid w:val="00D239A1"/>
    <w:rsid w:val="00D32824"/>
    <w:rsid w:val="00D635FD"/>
    <w:rsid w:val="00D6438E"/>
    <w:rsid w:val="00D64C02"/>
    <w:rsid w:val="00D7280B"/>
    <w:rsid w:val="00D7509D"/>
    <w:rsid w:val="00D9360C"/>
    <w:rsid w:val="00D95739"/>
    <w:rsid w:val="00DA1246"/>
    <w:rsid w:val="00DC2C6B"/>
    <w:rsid w:val="00DD211C"/>
    <w:rsid w:val="00DD3F3A"/>
    <w:rsid w:val="00DE5F77"/>
    <w:rsid w:val="00DF1D58"/>
    <w:rsid w:val="00DF510C"/>
    <w:rsid w:val="00E027C8"/>
    <w:rsid w:val="00E03A6B"/>
    <w:rsid w:val="00E12524"/>
    <w:rsid w:val="00E3279D"/>
    <w:rsid w:val="00E41CA0"/>
    <w:rsid w:val="00E54B06"/>
    <w:rsid w:val="00E674D4"/>
    <w:rsid w:val="00E71023"/>
    <w:rsid w:val="00E82125"/>
    <w:rsid w:val="00E903EB"/>
    <w:rsid w:val="00EB3F66"/>
    <w:rsid w:val="00EB4518"/>
    <w:rsid w:val="00EB63F0"/>
    <w:rsid w:val="00EC2DA4"/>
    <w:rsid w:val="00EC5F88"/>
    <w:rsid w:val="00EC7A01"/>
    <w:rsid w:val="00EE0343"/>
    <w:rsid w:val="00F060A7"/>
    <w:rsid w:val="00F14D65"/>
    <w:rsid w:val="00F3116B"/>
    <w:rsid w:val="00F33D7C"/>
    <w:rsid w:val="00F72E7D"/>
    <w:rsid w:val="00F7425F"/>
    <w:rsid w:val="00F77DB8"/>
    <w:rsid w:val="00F815E8"/>
    <w:rsid w:val="00F848B2"/>
    <w:rsid w:val="00F95A51"/>
    <w:rsid w:val="00F9750F"/>
    <w:rsid w:val="00FA3CBF"/>
    <w:rsid w:val="00FB5DAA"/>
    <w:rsid w:val="00FC503C"/>
    <w:rsid w:val="00FC693F"/>
    <w:rsid w:val="00FD3F32"/>
    <w:rsid w:val="00FE3FB7"/>
    <w:rsid w:val="00FF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ACF9AB"/>
  <w14:defaultImageDpi w14:val="330"/>
  <w15:docId w15:val="{541E223A-6F16-0A49-95AD-1D221212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C50C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AD41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1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ADD28B1E4AD4280BC6F9880014CBF" ma:contentTypeVersion="15" ma:contentTypeDescription="Create a new document." ma:contentTypeScope="" ma:versionID="a09c7a73af476929d2f900da0d352180">
  <xsd:schema xmlns:xsd="http://www.w3.org/2001/XMLSchema" xmlns:xs="http://www.w3.org/2001/XMLSchema" xmlns:p="http://schemas.microsoft.com/office/2006/metadata/properties" xmlns:ns2="ded1046d-9b62-4234-9080-a2f50b012ab9" xmlns:ns3="67a8f749-7263-4126-9cf2-3ace36dd08d6" targetNamespace="http://schemas.microsoft.com/office/2006/metadata/properties" ma:root="true" ma:fieldsID="ba97e7e780f0cae3f5157d241f876312" ns2:_="" ns3:_="">
    <xsd:import namespace="ded1046d-9b62-4234-9080-a2f50b012ab9"/>
    <xsd:import namespace="67a8f749-7263-4126-9cf2-3ace36dd08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d1046d-9b62-4234-9080-a2f50b012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8a5875-d467-4fd9-8795-5a4e3578b1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8f749-7263-4126-9cf2-3ace36dd08d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f0863f1-ca91-46f9-abaa-4c19186bb53f}" ma:internalName="TaxCatchAll" ma:showField="CatchAllData" ma:web="67a8f749-7263-4126-9cf2-3ace36dd08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a8f749-7263-4126-9cf2-3ace36dd08d6">
      <UserInfo>
        <DisplayName/>
        <AccountId xsi:nil="true"/>
        <AccountType/>
      </UserInfo>
    </SharedWithUsers>
    <lcf76f155ced4ddcb4097134ff3c332f xmlns="ded1046d-9b62-4234-9080-a2f50b012ab9">
      <Terms xmlns="http://schemas.microsoft.com/office/infopath/2007/PartnerControls"/>
    </lcf76f155ced4ddcb4097134ff3c332f>
    <TaxCatchAll xmlns="67a8f749-7263-4126-9cf2-3ace36dd08d6" xsi:nil="true"/>
  </documentManagement>
</p:properties>
</file>

<file path=customXml/itemProps1.xml><?xml version="1.0" encoding="utf-8"?>
<ds:datastoreItem xmlns:ds="http://schemas.openxmlformats.org/officeDocument/2006/customXml" ds:itemID="{DA2EA7DC-4347-40EE-AE49-B7A51C4FE3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62C6BB-5A21-4A4A-9CD5-C659D5093C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d1046d-9b62-4234-9080-a2f50b012ab9"/>
    <ds:schemaRef ds:uri="67a8f749-7263-4126-9cf2-3ace36dd08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F90C58-4A50-401B-8997-B44165C2D90B}">
  <ds:schemaRefs>
    <ds:schemaRef ds:uri="http://schemas.microsoft.com/office/2006/metadata/properties"/>
    <ds:schemaRef ds:uri="http://schemas.microsoft.com/office/infopath/2007/PartnerControls"/>
    <ds:schemaRef ds:uri="67a8f749-7263-4126-9cf2-3ace36dd08d6"/>
    <ds:schemaRef ds:uri="ded1046d-9b62-4234-9080-a2f50b012ab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395</Words>
  <Characters>2536</Characters>
  <Application>Microsoft Office Word</Application>
  <DocSecurity>0</DocSecurity>
  <Lines>149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Angela Gao</cp:lastModifiedBy>
  <cp:revision>58</cp:revision>
  <cp:lastPrinted>2025-09-19T19:12:00Z</cp:lastPrinted>
  <dcterms:created xsi:type="dcterms:W3CDTF">2025-09-16T20:30:00Z</dcterms:created>
  <dcterms:modified xsi:type="dcterms:W3CDTF">2025-10-24T17:04:00Z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0x01010012CADD28B1E4AD4280BC6F9880014CBF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docLang">
    <vt:lpwstr>en</vt:lpwstr>
  </property>
</Properties>
</file>